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0682" w14:textId="218C75D1" w:rsidR="00403207" w:rsidRPr="00403207" w:rsidRDefault="00000000" w:rsidP="00403207">
      <w:pPr>
        <w:pStyle w:val="Title"/>
      </w:pPr>
      <w:r>
        <w:t>PyCity School Analysis</w:t>
      </w:r>
    </w:p>
    <w:p w14:paraId="0F06B121" w14:textId="42CFB9C8" w:rsidR="00403207" w:rsidRPr="00403207" w:rsidRDefault="00403207" w:rsidP="00403207">
      <w:pPr>
        <w:pStyle w:val="Heading1"/>
      </w:pPr>
      <w:r>
        <w:t>Introduction</w:t>
      </w:r>
    </w:p>
    <w:p w14:paraId="6AC9914A" w14:textId="5FCDD2EF" w:rsidR="00403207" w:rsidRPr="00403207" w:rsidRDefault="00403207" w:rsidP="00403207">
      <w:pPr>
        <w:jc w:val="both"/>
        <w:rPr>
          <w:lang w:val="en-AU"/>
        </w:rPr>
      </w:pPr>
      <w:r w:rsidRPr="00403207">
        <w:rPr>
          <w:lang w:val="en-AU"/>
        </w:rPr>
        <w:t>As a part of the Data Analytics Bootcamp at the University of Western Australia, we embarked on an analytical review of two datasets related to the educational infrastructure of PyCity. Utili</w:t>
      </w:r>
      <w:r w:rsidR="00CB3017">
        <w:rPr>
          <w:lang w:val="en-AU"/>
        </w:rPr>
        <w:t>s</w:t>
      </w:r>
      <w:r w:rsidRPr="00403207">
        <w:rPr>
          <w:lang w:val="en-AU"/>
        </w:rPr>
        <w:t xml:space="preserve">ing the Pandas module in Python, this analysis aimed to dissect and understand the multifaceted aspects of the school system within this </w:t>
      </w:r>
      <w:r w:rsidR="00CB3017">
        <w:rPr>
          <w:lang w:val="en-AU"/>
        </w:rPr>
        <w:t>government area</w:t>
      </w:r>
      <w:r w:rsidRPr="00403207">
        <w:rPr>
          <w:lang w:val="en-AU"/>
        </w:rPr>
        <w:t xml:space="preserve">. The datasets encompass detailed information on 15 schools, capturing educational metrics such as total student </w:t>
      </w:r>
      <w:r w:rsidR="00CB3017" w:rsidRPr="00403207">
        <w:rPr>
          <w:lang w:val="en-AU"/>
        </w:rPr>
        <w:t>enrolments</w:t>
      </w:r>
      <w:r w:rsidRPr="00403207">
        <w:rPr>
          <w:lang w:val="en-AU"/>
        </w:rPr>
        <w:t>, school budgets, per student spending, and academic performances across subjects like mathematics and reading.</w:t>
      </w:r>
    </w:p>
    <w:p w14:paraId="5B70C9D9" w14:textId="6CF9831F" w:rsidR="00403207" w:rsidRPr="00403207" w:rsidRDefault="00403207" w:rsidP="00403207">
      <w:pPr>
        <w:jc w:val="both"/>
        <w:rPr>
          <w:lang w:val="en-AU"/>
        </w:rPr>
      </w:pPr>
      <w:r w:rsidRPr="00403207">
        <w:rPr>
          <w:lang w:val="en-AU"/>
        </w:rPr>
        <w:t xml:space="preserve">The data includes both quantitative and qualitative metrics, such as school type (government or independent), total school budgets, costs per student, and test scores. </w:t>
      </w:r>
      <w:r w:rsidR="00CB3017">
        <w:rPr>
          <w:lang w:val="en-AU"/>
        </w:rPr>
        <w:t>Through</w:t>
      </w:r>
      <w:r w:rsidRPr="00403207">
        <w:rPr>
          <w:lang w:val="en-AU"/>
        </w:rPr>
        <w:t xml:space="preserve"> categori</w:t>
      </w:r>
      <w:r w:rsidR="00CB3017">
        <w:rPr>
          <w:lang w:val="en-AU"/>
        </w:rPr>
        <w:t>sation of the</w:t>
      </w:r>
      <w:r w:rsidRPr="00403207">
        <w:rPr>
          <w:lang w:val="en-AU"/>
        </w:rPr>
        <w:t xml:space="preserve"> schools into different sizes</w:t>
      </w:r>
      <w:r w:rsidR="00CB3017">
        <w:rPr>
          <w:lang w:val="en-AU"/>
        </w:rPr>
        <w:t xml:space="preserve">, </w:t>
      </w:r>
      <w:r w:rsidRPr="00403207">
        <w:rPr>
          <w:lang w:val="en-AU"/>
        </w:rPr>
        <w:t>spending brackets,</w:t>
      </w:r>
      <w:r w:rsidR="00CB3017">
        <w:rPr>
          <w:lang w:val="en-AU"/>
        </w:rPr>
        <w:t xml:space="preserve"> and school types, we have been able to</w:t>
      </w:r>
      <w:r w:rsidRPr="00403207">
        <w:rPr>
          <w:lang w:val="en-AU"/>
        </w:rPr>
        <w:t xml:space="preserve"> provid</w:t>
      </w:r>
      <w:r w:rsidR="00CB3017">
        <w:rPr>
          <w:lang w:val="en-AU"/>
        </w:rPr>
        <w:t>e</w:t>
      </w:r>
      <w:r w:rsidRPr="00403207">
        <w:rPr>
          <w:lang w:val="en-AU"/>
        </w:rPr>
        <w:t xml:space="preserve"> a nuanced look into how these factors might influence educational outcomes. Metrics on the percentage of students passing math and reading, as well as their overall academic performance, offer insights into the effectiveness of the schools' educational strategies.</w:t>
      </w:r>
    </w:p>
    <w:p w14:paraId="3FB11E44" w14:textId="1B8D0843" w:rsidR="00403207" w:rsidRDefault="00403207" w:rsidP="00403207">
      <w:pPr>
        <w:jc w:val="both"/>
        <w:rPr>
          <w:lang w:val="en-AU"/>
        </w:rPr>
      </w:pPr>
      <w:r w:rsidRPr="00403207">
        <w:rPr>
          <w:lang w:val="en-AU"/>
        </w:rPr>
        <w:t>This report delineates the methods employed for analy</w:t>
      </w:r>
      <w:r w:rsidR="00CB3017">
        <w:rPr>
          <w:lang w:val="en-AU"/>
        </w:rPr>
        <w:t>s</w:t>
      </w:r>
      <w:r w:rsidRPr="00403207">
        <w:rPr>
          <w:lang w:val="en-AU"/>
        </w:rPr>
        <w:t>ing the data, discusses the resultant findings, draws conclusions</w:t>
      </w:r>
      <w:r w:rsidR="00CB3017">
        <w:rPr>
          <w:lang w:val="en-AU"/>
        </w:rPr>
        <w:t xml:space="preserve"> and provides recommendations</w:t>
      </w:r>
      <w:r w:rsidRPr="00403207">
        <w:rPr>
          <w:lang w:val="en-AU"/>
        </w:rPr>
        <w:t xml:space="preserve"> that could help guide policy decisions and strategic planning aimed at enhancing educational outcomes across the school district. Our analysis not only quantifies the educational landscape but also explores the relationships between school funding, type, size, and student performance, thereby providing a comprehensive overview of the factors that contribute to educational success in PyCity.</w:t>
      </w:r>
    </w:p>
    <w:p w14:paraId="6DBD1F36" w14:textId="5B216551" w:rsidR="00EC7979" w:rsidRDefault="00000000">
      <w:pPr>
        <w:pStyle w:val="Heading1"/>
      </w:pPr>
      <w:r>
        <w:t>Results</w:t>
      </w:r>
    </w:p>
    <w:p w14:paraId="0CF77F64" w14:textId="4DADC698" w:rsidR="00CB3017" w:rsidRPr="00CB3017" w:rsidRDefault="00CB3017" w:rsidP="00CB3017">
      <w:r>
        <w:t>The results obtained are as follows.</w:t>
      </w:r>
    </w:p>
    <w:p w14:paraId="0B63573A" w14:textId="77777777" w:rsidR="00EC7979" w:rsidRDefault="00000000">
      <w:pPr>
        <w:pStyle w:val="Heading2"/>
      </w:pPr>
      <w:r>
        <w:t>Local Government Area</w:t>
      </w:r>
    </w:p>
    <w:p w14:paraId="289193BD" w14:textId="77777777" w:rsidR="006374B4" w:rsidRDefault="00000000">
      <w:r>
        <w:br/>
        <w:t>In the analysis of the school and student data, key metrics were calculated to provide a foundational understanding of the educational landscape within the PyCity district. The following are the results derived from the data:</w:t>
      </w:r>
    </w:p>
    <w:p w14:paraId="0397846B" w14:textId="77777777" w:rsidR="006374B4" w:rsidRDefault="00000000" w:rsidP="006374B4">
      <w:pPr>
        <w:pStyle w:val="ListParagraph"/>
        <w:numPr>
          <w:ilvl w:val="0"/>
          <w:numId w:val="13"/>
        </w:numPr>
      </w:pPr>
      <w:r w:rsidRPr="006374B4">
        <w:rPr>
          <w:b/>
          <w:bCs/>
        </w:rPr>
        <w:t>Total Schools:</w:t>
      </w:r>
      <w:r>
        <w:t xml:space="preserve"> There are </w:t>
      </w:r>
      <w:r w:rsidRPr="00C466D3">
        <w:rPr>
          <w:u w:val="single"/>
        </w:rPr>
        <w:t>15 schools</w:t>
      </w:r>
      <w:r>
        <w:t xml:space="preserve"> listed in the dataset.</w:t>
      </w:r>
    </w:p>
    <w:p w14:paraId="722AC22E" w14:textId="77777777" w:rsidR="006374B4" w:rsidRDefault="00000000" w:rsidP="006374B4">
      <w:pPr>
        <w:pStyle w:val="ListParagraph"/>
        <w:numPr>
          <w:ilvl w:val="0"/>
          <w:numId w:val="13"/>
        </w:numPr>
      </w:pPr>
      <w:r w:rsidRPr="006374B4">
        <w:rPr>
          <w:b/>
          <w:bCs/>
        </w:rPr>
        <w:t>Total Students:</w:t>
      </w:r>
      <w:r>
        <w:t xml:space="preserve"> There are </w:t>
      </w:r>
      <w:r w:rsidRPr="00C466D3">
        <w:rPr>
          <w:u w:val="single"/>
        </w:rPr>
        <w:t>39,170 students</w:t>
      </w:r>
      <w:r>
        <w:t xml:space="preserve"> listed in the dataset.</w:t>
      </w:r>
    </w:p>
    <w:p w14:paraId="57553B99" w14:textId="77777777" w:rsidR="006374B4" w:rsidRDefault="00000000" w:rsidP="006374B4">
      <w:pPr>
        <w:pStyle w:val="ListParagraph"/>
        <w:numPr>
          <w:ilvl w:val="0"/>
          <w:numId w:val="13"/>
        </w:numPr>
      </w:pPr>
      <w:r w:rsidRPr="006374B4">
        <w:rPr>
          <w:b/>
          <w:bCs/>
        </w:rPr>
        <w:t>Total Budget:</w:t>
      </w:r>
      <w:r>
        <w:t xml:space="preserve"> The total budget for the 15 schools is </w:t>
      </w:r>
      <w:r w:rsidRPr="00C466D3">
        <w:rPr>
          <w:u w:val="single"/>
        </w:rPr>
        <w:t>$24,649,428.00.</w:t>
      </w:r>
    </w:p>
    <w:p w14:paraId="723699DA" w14:textId="77777777" w:rsidR="006374B4" w:rsidRDefault="00000000" w:rsidP="006374B4">
      <w:pPr>
        <w:pStyle w:val="ListParagraph"/>
        <w:numPr>
          <w:ilvl w:val="0"/>
          <w:numId w:val="13"/>
        </w:numPr>
      </w:pPr>
      <w:r w:rsidRPr="006374B4">
        <w:rPr>
          <w:b/>
          <w:bCs/>
        </w:rPr>
        <w:t>Total Average Maths Score:</w:t>
      </w:r>
      <w:r>
        <w:t xml:space="preserve"> The total average maths score is </w:t>
      </w:r>
      <w:r w:rsidRPr="00C466D3">
        <w:rPr>
          <w:u w:val="single"/>
        </w:rPr>
        <w:t>70.34%.</w:t>
      </w:r>
    </w:p>
    <w:p w14:paraId="647FB449" w14:textId="77777777" w:rsidR="006374B4" w:rsidRDefault="00000000" w:rsidP="006374B4">
      <w:pPr>
        <w:pStyle w:val="ListParagraph"/>
        <w:numPr>
          <w:ilvl w:val="0"/>
          <w:numId w:val="13"/>
        </w:numPr>
      </w:pPr>
      <w:r w:rsidRPr="006374B4">
        <w:rPr>
          <w:b/>
          <w:bCs/>
        </w:rPr>
        <w:t>Total Average Reading Score:</w:t>
      </w:r>
      <w:r>
        <w:t xml:space="preserve"> The total average reading score is </w:t>
      </w:r>
      <w:r w:rsidRPr="00C466D3">
        <w:rPr>
          <w:u w:val="single"/>
        </w:rPr>
        <w:t>69.98%.</w:t>
      </w:r>
    </w:p>
    <w:p w14:paraId="03B7F8B5" w14:textId="77777777" w:rsidR="006374B4" w:rsidRDefault="00000000" w:rsidP="006374B4">
      <w:pPr>
        <w:pStyle w:val="ListParagraph"/>
        <w:numPr>
          <w:ilvl w:val="0"/>
          <w:numId w:val="13"/>
        </w:numPr>
      </w:pPr>
      <w:r w:rsidRPr="006374B4">
        <w:rPr>
          <w:b/>
          <w:bCs/>
        </w:rPr>
        <w:lastRenderedPageBreak/>
        <w:t>% Passing Maths:</w:t>
      </w:r>
      <w:r>
        <w:t xml:space="preserve"> The percentage of total students that passed maths is </w:t>
      </w:r>
      <w:r w:rsidRPr="00C466D3">
        <w:rPr>
          <w:u w:val="single"/>
        </w:rPr>
        <w:t>86.08%.</w:t>
      </w:r>
    </w:p>
    <w:p w14:paraId="0F4E9A03" w14:textId="77777777" w:rsidR="006374B4" w:rsidRDefault="00000000" w:rsidP="006374B4">
      <w:pPr>
        <w:pStyle w:val="ListParagraph"/>
        <w:numPr>
          <w:ilvl w:val="0"/>
          <w:numId w:val="13"/>
        </w:numPr>
      </w:pPr>
      <w:r w:rsidRPr="006374B4">
        <w:rPr>
          <w:b/>
          <w:bCs/>
        </w:rPr>
        <w:t>% Passing Reading:</w:t>
      </w:r>
      <w:r>
        <w:t xml:space="preserve"> The percentage of total students that passed reading is </w:t>
      </w:r>
      <w:r w:rsidRPr="00C466D3">
        <w:rPr>
          <w:u w:val="single"/>
        </w:rPr>
        <w:t>84.43%.</w:t>
      </w:r>
    </w:p>
    <w:p w14:paraId="7D16023D" w14:textId="26EA8DCC" w:rsidR="00EC7979" w:rsidRDefault="00000000" w:rsidP="006374B4">
      <w:pPr>
        <w:pStyle w:val="ListParagraph"/>
        <w:numPr>
          <w:ilvl w:val="0"/>
          <w:numId w:val="13"/>
        </w:numPr>
      </w:pPr>
      <w:r w:rsidRPr="006374B4">
        <w:rPr>
          <w:b/>
          <w:bCs/>
        </w:rPr>
        <w:t>% Overall Passing:</w:t>
      </w:r>
      <w:r>
        <w:t xml:space="preserve"> The percentage of total students that passed both maths AND reading is </w:t>
      </w:r>
      <w:r w:rsidRPr="00C466D3">
        <w:rPr>
          <w:u w:val="single"/>
        </w:rPr>
        <w:t>72.81%.</w:t>
      </w:r>
      <w:r>
        <w:br/>
      </w:r>
    </w:p>
    <w:p w14:paraId="5060EAE0" w14:textId="77777777" w:rsidR="00EC7979" w:rsidRDefault="00000000">
      <w:pPr>
        <w:pStyle w:val="Heading2"/>
      </w:pPr>
      <w:r>
        <w:t>Local Government Area Overview</w:t>
      </w:r>
    </w:p>
    <w:p w14:paraId="311F7203" w14:textId="77777777" w:rsidR="00EC7979" w:rsidRDefault="00000000">
      <w:pPr>
        <w:pStyle w:val="Caption"/>
      </w:pPr>
      <w:r>
        <w:t>Table 1: Overview of Total Schools, Students, and Budgets within the Local Government Area.</w:t>
      </w:r>
    </w:p>
    <w:tbl>
      <w:tblPr>
        <w:tblStyle w:val="TableGrid"/>
        <w:tblW w:w="0" w:type="auto"/>
        <w:tblLook w:val="04A0" w:firstRow="1" w:lastRow="0" w:firstColumn="1" w:lastColumn="0" w:noHBand="0" w:noVBand="1"/>
      </w:tblPr>
      <w:tblGrid>
        <w:gridCol w:w="1002"/>
        <w:gridCol w:w="1061"/>
        <w:gridCol w:w="1681"/>
        <w:gridCol w:w="1031"/>
        <w:gridCol w:w="1031"/>
        <w:gridCol w:w="1010"/>
        <w:gridCol w:w="1030"/>
        <w:gridCol w:w="1010"/>
      </w:tblGrid>
      <w:tr w:rsidR="00EC7979" w14:paraId="2A780F5D" w14:textId="77777777">
        <w:tc>
          <w:tcPr>
            <w:tcW w:w="1080" w:type="dxa"/>
          </w:tcPr>
          <w:p w14:paraId="1E65A061" w14:textId="77777777" w:rsidR="00EC7979" w:rsidRDefault="00000000">
            <w:r>
              <w:t>Total Schools</w:t>
            </w:r>
          </w:p>
        </w:tc>
        <w:tc>
          <w:tcPr>
            <w:tcW w:w="1080" w:type="dxa"/>
          </w:tcPr>
          <w:p w14:paraId="3BC6610F" w14:textId="77777777" w:rsidR="00EC7979" w:rsidRDefault="00000000">
            <w:r>
              <w:t>Total Students</w:t>
            </w:r>
          </w:p>
        </w:tc>
        <w:tc>
          <w:tcPr>
            <w:tcW w:w="1080" w:type="dxa"/>
          </w:tcPr>
          <w:p w14:paraId="448662A7" w14:textId="77777777" w:rsidR="00EC7979" w:rsidRDefault="00000000">
            <w:r>
              <w:t>Total Budget</w:t>
            </w:r>
          </w:p>
        </w:tc>
        <w:tc>
          <w:tcPr>
            <w:tcW w:w="1080" w:type="dxa"/>
          </w:tcPr>
          <w:p w14:paraId="72837137" w14:textId="77777777" w:rsidR="00EC7979" w:rsidRDefault="00000000">
            <w:r>
              <w:t>Average Maths Score</w:t>
            </w:r>
          </w:p>
        </w:tc>
        <w:tc>
          <w:tcPr>
            <w:tcW w:w="1080" w:type="dxa"/>
          </w:tcPr>
          <w:p w14:paraId="379B2EF0" w14:textId="77777777" w:rsidR="00EC7979" w:rsidRDefault="00000000">
            <w:r>
              <w:t>Average Reading Score</w:t>
            </w:r>
          </w:p>
        </w:tc>
        <w:tc>
          <w:tcPr>
            <w:tcW w:w="1080" w:type="dxa"/>
          </w:tcPr>
          <w:p w14:paraId="57646CA7" w14:textId="77777777" w:rsidR="00EC7979" w:rsidRDefault="00000000">
            <w:r>
              <w:t>Passing Maths</w:t>
            </w:r>
          </w:p>
        </w:tc>
        <w:tc>
          <w:tcPr>
            <w:tcW w:w="1080" w:type="dxa"/>
          </w:tcPr>
          <w:p w14:paraId="42A916BD" w14:textId="77777777" w:rsidR="00EC7979" w:rsidRDefault="00000000">
            <w:r>
              <w:t>Passing Reading</w:t>
            </w:r>
          </w:p>
        </w:tc>
        <w:tc>
          <w:tcPr>
            <w:tcW w:w="1080" w:type="dxa"/>
          </w:tcPr>
          <w:p w14:paraId="6BDA22DB" w14:textId="77777777" w:rsidR="00EC7979" w:rsidRDefault="00000000">
            <w:r>
              <w:t>Overall Passing</w:t>
            </w:r>
          </w:p>
        </w:tc>
      </w:tr>
      <w:tr w:rsidR="00EC7979" w14:paraId="5204DF20" w14:textId="77777777">
        <w:tc>
          <w:tcPr>
            <w:tcW w:w="1080" w:type="dxa"/>
          </w:tcPr>
          <w:p w14:paraId="5AF23A86" w14:textId="77777777" w:rsidR="00EC7979" w:rsidRDefault="00000000">
            <w:r>
              <w:t>15</w:t>
            </w:r>
          </w:p>
        </w:tc>
        <w:tc>
          <w:tcPr>
            <w:tcW w:w="1080" w:type="dxa"/>
          </w:tcPr>
          <w:p w14:paraId="19BC1B6C" w14:textId="77777777" w:rsidR="00EC7979" w:rsidRDefault="00000000">
            <w:r>
              <w:t>39,170</w:t>
            </w:r>
          </w:p>
        </w:tc>
        <w:tc>
          <w:tcPr>
            <w:tcW w:w="1080" w:type="dxa"/>
          </w:tcPr>
          <w:p w14:paraId="6074B18F" w14:textId="77777777" w:rsidR="00EC7979" w:rsidRDefault="00000000">
            <w:r>
              <w:t>$24,649,428.00</w:t>
            </w:r>
          </w:p>
        </w:tc>
        <w:tc>
          <w:tcPr>
            <w:tcW w:w="1080" w:type="dxa"/>
          </w:tcPr>
          <w:p w14:paraId="77CCA50B" w14:textId="77777777" w:rsidR="00EC7979" w:rsidRDefault="00000000">
            <w:r>
              <w:t>70.34%</w:t>
            </w:r>
          </w:p>
        </w:tc>
        <w:tc>
          <w:tcPr>
            <w:tcW w:w="1080" w:type="dxa"/>
          </w:tcPr>
          <w:p w14:paraId="00E49EFF" w14:textId="77777777" w:rsidR="00EC7979" w:rsidRDefault="00000000">
            <w:r>
              <w:t>69.98%</w:t>
            </w:r>
          </w:p>
        </w:tc>
        <w:tc>
          <w:tcPr>
            <w:tcW w:w="1080" w:type="dxa"/>
          </w:tcPr>
          <w:p w14:paraId="5DB443D3" w14:textId="77777777" w:rsidR="00EC7979" w:rsidRDefault="00000000">
            <w:r>
              <w:t>86.08%</w:t>
            </w:r>
          </w:p>
        </w:tc>
        <w:tc>
          <w:tcPr>
            <w:tcW w:w="1080" w:type="dxa"/>
          </w:tcPr>
          <w:p w14:paraId="679ACF6A" w14:textId="77777777" w:rsidR="00EC7979" w:rsidRDefault="00000000">
            <w:r>
              <w:t>84.43%</w:t>
            </w:r>
          </w:p>
        </w:tc>
        <w:tc>
          <w:tcPr>
            <w:tcW w:w="1080" w:type="dxa"/>
          </w:tcPr>
          <w:p w14:paraId="3914120A" w14:textId="77777777" w:rsidR="00EC7979" w:rsidRDefault="00000000">
            <w:r>
              <w:t>72.81%</w:t>
            </w:r>
          </w:p>
        </w:tc>
      </w:tr>
    </w:tbl>
    <w:p w14:paraId="1FF0B222" w14:textId="1EA885B2" w:rsidR="00EC7979" w:rsidRDefault="00CB3017">
      <w:pPr>
        <w:pStyle w:val="Heading2"/>
      </w:pPr>
      <w:r>
        <w:br/>
        <w:t>Detailed School Summary</w:t>
      </w:r>
    </w:p>
    <w:p w14:paraId="6FEE7E37" w14:textId="77777777" w:rsidR="00EC7979" w:rsidRDefault="00000000">
      <w:pPr>
        <w:pStyle w:val="Caption"/>
      </w:pPr>
      <w:r>
        <w:t>Table 2: Comprehensive Summary of All Schools within the Local Government Area.</w:t>
      </w:r>
    </w:p>
    <w:tbl>
      <w:tblPr>
        <w:tblStyle w:val="TableGrid"/>
        <w:tblW w:w="0" w:type="auto"/>
        <w:tblLook w:val="04A0" w:firstRow="1" w:lastRow="0" w:firstColumn="1" w:lastColumn="0" w:noHBand="0" w:noVBand="1"/>
      </w:tblPr>
      <w:tblGrid>
        <w:gridCol w:w="991"/>
        <w:gridCol w:w="1120"/>
        <w:gridCol w:w="838"/>
        <w:gridCol w:w="1226"/>
        <w:gridCol w:w="792"/>
        <w:gridCol w:w="795"/>
        <w:gridCol w:w="795"/>
        <w:gridCol w:w="753"/>
        <w:gridCol w:w="793"/>
        <w:gridCol w:w="753"/>
      </w:tblGrid>
      <w:tr w:rsidR="00EC7979" w14:paraId="4662837A" w14:textId="77777777">
        <w:tc>
          <w:tcPr>
            <w:tcW w:w="864" w:type="dxa"/>
          </w:tcPr>
          <w:p w14:paraId="2B6D0934" w14:textId="77777777" w:rsidR="00EC7979" w:rsidRDefault="00000000">
            <w:r>
              <w:t>Index</w:t>
            </w:r>
          </w:p>
        </w:tc>
        <w:tc>
          <w:tcPr>
            <w:tcW w:w="864" w:type="dxa"/>
          </w:tcPr>
          <w:p w14:paraId="1106E83C" w14:textId="77777777" w:rsidR="00EC7979" w:rsidRDefault="00000000">
            <w:r>
              <w:t>School Type</w:t>
            </w:r>
          </w:p>
        </w:tc>
        <w:tc>
          <w:tcPr>
            <w:tcW w:w="864" w:type="dxa"/>
          </w:tcPr>
          <w:p w14:paraId="5107FF31" w14:textId="77777777" w:rsidR="00EC7979" w:rsidRDefault="00000000">
            <w:r>
              <w:t>Total Students</w:t>
            </w:r>
          </w:p>
        </w:tc>
        <w:tc>
          <w:tcPr>
            <w:tcW w:w="864" w:type="dxa"/>
          </w:tcPr>
          <w:p w14:paraId="3AD5D9E3" w14:textId="77777777" w:rsidR="00EC7979" w:rsidRDefault="00000000">
            <w:r>
              <w:t>Total School Budget</w:t>
            </w:r>
          </w:p>
        </w:tc>
        <w:tc>
          <w:tcPr>
            <w:tcW w:w="864" w:type="dxa"/>
          </w:tcPr>
          <w:p w14:paraId="3914A033" w14:textId="77777777" w:rsidR="00EC7979" w:rsidRDefault="00000000">
            <w:r>
              <w:t>Per Student Budget</w:t>
            </w:r>
          </w:p>
        </w:tc>
        <w:tc>
          <w:tcPr>
            <w:tcW w:w="864" w:type="dxa"/>
          </w:tcPr>
          <w:p w14:paraId="675289FC" w14:textId="77777777" w:rsidR="00EC7979" w:rsidRDefault="00000000">
            <w:r>
              <w:t>Average Maths Score</w:t>
            </w:r>
          </w:p>
        </w:tc>
        <w:tc>
          <w:tcPr>
            <w:tcW w:w="864" w:type="dxa"/>
          </w:tcPr>
          <w:p w14:paraId="648470FF" w14:textId="77777777" w:rsidR="00EC7979" w:rsidRDefault="00000000">
            <w:r>
              <w:t>Average Reading Score</w:t>
            </w:r>
          </w:p>
        </w:tc>
        <w:tc>
          <w:tcPr>
            <w:tcW w:w="864" w:type="dxa"/>
          </w:tcPr>
          <w:p w14:paraId="47EFC86B" w14:textId="77777777" w:rsidR="00EC7979" w:rsidRDefault="00000000">
            <w:r>
              <w:t>% Passing Maths</w:t>
            </w:r>
          </w:p>
        </w:tc>
        <w:tc>
          <w:tcPr>
            <w:tcW w:w="864" w:type="dxa"/>
          </w:tcPr>
          <w:p w14:paraId="54E88C48" w14:textId="77777777" w:rsidR="00EC7979" w:rsidRDefault="00000000">
            <w:r>
              <w:t>% Passing Reading</w:t>
            </w:r>
          </w:p>
        </w:tc>
        <w:tc>
          <w:tcPr>
            <w:tcW w:w="864" w:type="dxa"/>
          </w:tcPr>
          <w:p w14:paraId="785A9712" w14:textId="77777777" w:rsidR="00EC7979" w:rsidRDefault="00000000">
            <w:r>
              <w:t>% Overall Passing</w:t>
            </w:r>
          </w:p>
        </w:tc>
      </w:tr>
      <w:tr w:rsidR="00EC7979" w14:paraId="3152775C" w14:textId="77777777">
        <w:tc>
          <w:tcPr>
            <w:tcW w:w="864" w:type="dxa"/>
          </w:tcPr>
          <w:p w14:paraId="4C5AB590" w14:textId="77777777" w:rsidR="00EC7979" w:rsidRDefault="00000000">
            <w:r>
              <w:t>Bailey High School</w:t>
            </w:r>
          </w:p>
        </w:tc>
        <w:tc>
          <w:tcPr>
            <w:tcW w:w="864" w:type="dxa"/>
          </w:tcPr>
          <w:p w14:paraId="4EF431C6" w14:textId="77777777" w:rsidR="00EC7979" w:rsidRDefault="00000000">
            <w:r>
              <w:t>Government</w:t>
            </w:r>
          </w:p>
        </w:tc>
        <w:tc>
          <w:tcPr>
            <w:tcW w:w="864" w:type="dxa"/>
          </w:tcPr>
          <w:p w14:paraId="09265851" w14:textId="77777777" w:rsidR="00EC7979" w:rsidRDefault="00000000">
            <w:r>
              <w:t>4976</w:t>
            </w:r>
          </w:p>
        </w:tc>
        <w:tc>
          <w:tcPr>
            <w:tcW w:w="864" w:type="dxa"/>
          </w:tcPr>
          <w:p w14:paraId="1F16D7AC" w14:textId="77777777" w:rsidR="00EC7979" w:rsidRDefault="00000000">
            <w:r>
              <w:t>$3,124,928.00</w:t>
            </w:r>
          </w:p>
        </w:tc>
        <w:tc>
          <w:tcPr>
            <w:tcW w:w="864" w:type="dxa"/>
          </w:tcPr>
          <w:p w14:paraId="4A5C9675" w14:textId="77777777" w:rsidR="00EC7979" w:rsidRDefault="00000000">
            <w:r>
              <w:t>$628.00</w:t>
            </w:r>
          </w:p>
        </w:tc>
        <w:tc>
          <w:tcPr>
            <w:tcW w:w="864" w:type="dxa"/>
          </w:tcPr>
          <w:p w14:paraId="5D04F073" w14:textId="77777777" w:rsidR="00EC7979" w:rsidRDefault="00000000">
            <w:r>
              <w:t>72.35</w:t>
            </w:r>
          </w:p>
        </w:tc>
        <w:tc>
          <w:tcPr>
            <w:tcW w:w="864" w:type="dxa"/>
          </w:tcPr>
          <w:p w14:paraId="218965D6" w14:textId="77777777" w:rsidR="00EC7979" w:rsidRDefault="00000000">
            <w:r>
              <w:t>71.01</w:t>
            </w:r>
          </w:p>
        </w:tc>
        <w:tc>
          <w:tcPr>
            <w:tcW w:w="864" w:type="dxa"/>
          </w:tcPr>
          <w:p w14:paraId="2F149876" w14:textId="77777777" w:rsidR="00EC7979" w:rsidRDefault="00000000">
            <w:r>
              <w:t>91.64</w:t>
            </w:r>
          </w:p>
        </w:tc>
        <w:tc>
          <w:tcPr>
            <w:tcW w:w="864" w:type="dxa"/>
          </w:tcPr>
          <w:p w14:paraId="4429B8EA" w14:textId="77777777" w:rsidR="00EC7979" w:rsidRDefault="00000000">
            <w:r>
              <w:t>87.38</w:t>
            </w:r>
          </w:p>
        </w:tc>
        <w:tc>
          <w:tcPr>
            <w:tcW w:w="864" w:type="dxa"/>
          </w:tcPr>
          <w:p w14:paraId="0FA7BEE1" w14:textId="77777777" w:rsidR="00EC7979" w:rsidRDefault="00000000">
            <w:r>
              <w:t>80.08</w:t>
            </w:r>
          </w:p>
        </w:tc>
      </w:tr>
      <w:tr w:rsidR="00EC7979" w14:paraId="78EF6150" w14:textId="77777777">
        <w:tc>
          <w:tcPr>
            <w:tcW w:w="864" w:type="dxa"/>
          </w:tcPr>
          <w:p w14:paraId="43B9D20C" w14:textId="77777777" w:rsidR="00EC7979" w:rsidRDefault="00000000">
            <w:r>
              <w:t>Cabrera High School</w:t>
            </w:r>
          </w:p>
        </w:tc>
        <w:tc>
          <w:tcPr>
            <w:tcW w:w="864" w:type="dxa"/>
          </w:tcPr>
          <w:p w14:paraId="4ABBF717" w14:textId="77777777" w:rsidR="00EC7979" w:rsidRDefault="00000000">
            <w:r>
              <w:t>Independent</w:t>
            </w:r>
          </w:p>
        </w:tc>
        <w:tc>
          <w:tcPr>
            <w:tcW w:w="864" w:type="dxa"/>
          </w:tcPr>
          <w:p w14:paraId="28031A4E" w14:textId="77777777" w:rsidR="00EC7979" w:rsidRDefault="00000000">
            <w:r>
              <w:t>1858</w:t>
            </w:r>
          </w:p>
        </w:tc>
        <w:tc>
          <w:tcPr>
            <w:tcW w:w="864" w:type="dxa"/>
          </w:tcPr>
          <w:p w14:paraId="1A14D9DC" w14:textId="77777777" w:rsidR="00EC7979" w:rsidRDefault="00000000">
            <w:r>
              <w:t>$1,081,356.00</w:t>
            </w:r>
          </w:p>
        </w:tc>
        <w:tc>
          <w:tcPr>
            <w:tcW w:w="864" w:type="dxa"/>
          </w:tcPr>
          <w:p w14:paraId="2CF69741" w14:textId="77777777" w:rsidR="00EC7979" w:rsidRDefault="00000000">
            <w:r>
              <w:t>$582.00</w:t>
            </w:r>
          </w:p>
        </w:tc>
        <w:tc>
          <w:tcPr>
            <w:tcW w:w="864" w:type="dxa"/>
          </w:tcPr>
          <w:p w14:paraId="0B155349" w14:textId="77777777" w:rsidR="00EC7979" w:rsidRDefault="00000000">
            <w:r>
              <w:t>71.66</w:t>
            </w:r>
          </w:p>
        </w:tc>
        <w:tc>
          <w:tcPr>
            <w:tcW w:w="864" w:type="dxa"/>
          </w:tcPr>
          <w:p w14:paraId="4C28D39D" w14:textId="77777777" w:rsidR="00EC7979" w:rsidRDefault="00000000">
            <w:r>
              <w:t>71.36</w:t>
            </w:r>
          </w:p>
        </w:tc>
        <w:tc>
          <w:tcPr>
            <w:tcW w:w="864" w:type="dxa"/>
          </w:tcPr>
          <w:p w14:paraId="554AFB6F" w14:textId="77777777" w:rsidR="00EC7979" w:rsidRDefault="00000000">
            <w:r>
              <w:t>90.85</w:t>
            </w:r>
          </w:p>
        </w:tc>
        <w:tc>
          <w:tcPr>
            <w:tcW w:w="864" w:type="dxa"/>
          </w:tcPr>
          <w:p w14:paraId="389CC384" w14:textId="77777777" w:rsidR="00EC7979" w:rsidRDefault="00000000">
            <w:r>
              <w:t>89.07</w:t>
            </w:r>
          </w:p>
        </w:tc>
        <w:tc>
          <w:tcPr>
            <w:tcW w:w="864" w:type="dxa"/>
          </w:tcPr>
          <w:p w14:paraId="710571E5" w14:textId="77777777" w:rsidR="00EC7979" w:rsidRDefault="00000000">
            <w:r>
              <w:t>80.79</w:t>
            </w:r>
          </w:p>
        </w:tc>
      </w:tr>
      <w:tr w:rsidR="00EC7979" w14:paraId="34F0770F" w14:textId="77777777">
        <w:tc>
          <w:tcPr>
            <w:tcW w:w="864" w:type="dxa"/>
          </w:tcPr>
          <w:p w14:paraId="12753579" w14:textId="77777777" w:rsidR="00EC7979" w:rsidRDefault="00000000">
            <w:r>
              <w:t>Figueroa High School</w:t>
            </w:r>
          </w:p>
        </w:tc>
        <w:tc>
          <w:tcPr>
            <w:tcW w:w="864" w:type="dxa"/>
          </w:tcPr>
          <w:p w14:paraId="35911CBA" w14:textId="77777777" w:rsidR="00EC7979" w:rsidRDefault="00000000">
            <w:r>
              <w:t>Government</w:t>
            </w:r>
          </w:p>
        </w:tc>
        <w:tc>
          <w:tcPr>
            <w:tcW w:w="864" w:type="dxa"/>
          </w:tcPr>
          <w:p w14:paraId="1B07E723" w14:textId="77777777" w:rsidR="00EC7979" w:rsidRDefault="00000000">
            <w:r>
              <w:t>2949</w:t>
            </w:r>
          </w:p>
        </w:tc>
        <w:tc>
          <w:tcPr>
            <w:tcW w:w="864" w:type="dxa"/>
          </w:tcPr>
          <w:p w14:paraId="193ADBD8" w14:textId="77777777" w:rsidR="00EC7979" w:rsidRDefault="00000000">
            <w:r>
              <w:t>$1,884,411.00</w:t>
            </w:r>
          </w:p>
        </w:tc>
        <w:tc>
          <w:tcPr>
            <w:tcW w:w="864" w:type="dxa"/>
          </w:tcPr>
          <w:p w14:paraId="0210B4CE" w14:textId="77777777" w:rsidR="00EC7979" w:rsidRDefault="00000000">
            <w:r>
              <w:t>$639.00</w:t>
            </w:r>
          </w:p>
        </w:tc>
        <w:tc>
          <w:tcPr>
            <w:tcW w:w="864" w:type="dxa"/>
          </w:tcPr>
          <w:p w14:paraId="55F4F350" w14:textId="77777777" w:rsidR="00EC7979" w:rsidRDefault="00000000">
            <w:r>
              <w:t>68.70</w:t>
            </w:r>
          </w:p>
        </w:tc>
        <w:tc>
          <w:tcPr>
            <w:tcW w:w="864" w:type="dxa"/>
          </w:tcPr>
          <w:p w14:paraId="312731E9" w14:textId="77777777" w:rsidR="00EC7979" w:rsidRDefault="00000000">
            <w:r>
              <w:t>69.08</w:t>
            </w:r>
          </w:p>
        </w:tc>
        <w:tc>
          <w:tcPr>
            <w:tcW w:w="864" w:type="dxa"/>
          </w:tcPr>
          <w:p w14:paraId="47B28D10" w14:textId="77777777" w:rsidR="00EC7979" w:rsidRDefault="00000000">
            <w:r>
              <w:t>81.65</w:t>
            </w:r>
          </w:p>
        </w:tc>
        <w:tc>
          <w:tcPr>
            <w:tcW w:w="864" w:type="dxa"/>
          </w:tcPr>
          <w:p w14:paraId="27DA7B5A" w14:textId="77777777" w:rsidR="00EC7979" w:rsidRDefault="00000000">
            <w:r>
              <w:t>82.81</w:t>
            </w:r>
          </w:p>
        </w:tc>
        <w:tc>
          <w:tcPr>
            <w:tcW w:w="864" w:type="dxa"/>
          </w:tcPr>
          <w:p w14:paraId="03BAEBB0" w14:textId="77777777" w:rsidR="00EC7979" w:rsidRDefault="00000000">
            <w:r>
              <w:t>67.65</w:t>
            </w:r>
          </w:p>
        </w:tc>
      </w:tr>
      <w:tr w:rsidR="00EC7979" w14:paraId="45886CBF" w14:textId="77777777">
        <w:tc>
          <w:tcPr>
            <w:tcW w:w="864" w:type="dxa"/>
          </w:tcPr>
          <w:p w14:paraId="0814562A" w14:textId="77777777" w:rsidR="00EC7979" w:rsidRDefault="00000000">
            <w:r>
              <w:t>Ford High School</w:t>
            </w:r>
          </w:p>
        </w:tc>
        <w:tc>
          <w:tcPr>
            <w:tcW w:w="864" w:type="dxa"/>
          </w:tcPr>
          <w:p w14:paraId="0F3A4953" w14:textId="77777777" w:rsidR="00EC7979" w:rsidRDefault="00000000">
            <w:r>
              <w:t>Government</w:t>
            </w:r>
          </w:p>
        </w:tc>
        <w:tc>
          <w:tcPr>
            <w:tcW w:w="864" w:type="dxa"/>
          </w:tcPr>
          <w:p w14:paraId="4A1BB43E" w14:textId="77777777" w:rsidR="00EC7979" w:rsidRDefault="00000000">
            <w:r>
              <w:t>2739</w:t>
            </w:r>
          </w:p>
        </w:tc>
        <w:tc>
          <w:tcPr>
            <w:tcW w:w="864" w:type="dxa"/>
          </w:tcPr>
          <w:p w14:paraId="23DE861E" w14:textId="77777777" w:rsidR="00EC7979" w:rsidRDefault="00000000">
            <w:r>
              <w:t>$1,763,916.00</w:t>
            </w:r>
          </w:p>
        </w:tc>
        <w:tc>
          <w:tcPr>
            <w:tcW w:w="864" w:type="dxa"/>
          </w:tcPr>
          <w:p w14:paraId="2ACBED57" w14:textId="77777777" w:rsidR="00EC7979" w:rsidRDefault="00000000">
            <w:r>
              <w:t>$644.00</w:t>
            </w:r>
          </w:p>
        </w:tc>
        <w:tc>
          <w:tcPr>
            <w:tcW w:w="864" w:type="dxa"/>
          </w:tcPr>
          <w:p w14:paraId="6C5CDE2C" w14:textId="77777777" w:rsidR="00EC7979" w:rsidRDefault="00000000">
            <w:r>
              <w:t>69.09</w:t>
            </w:r>
          </w:p>
        </w:tc>
        <w:tc>
          <w:tcPr>
            <w:tcW w:w="864" w:type="dxa"/>
          </w:tcPr>
          <w:p w14:paraId="41C42755" w14:textId="77777777" w:rsidR="00EC7979" w:rsidRDefault="00000000">
            <w:r>
              <w:t>69.57</w:t>
            </w:r>
          </w:p>
        </w:tc>
        <w:tc>
          <w:tcPr>
            <w:tcW w:w="864" w:type="dxa"/>
          </w:tcPr>
          <w:p w14:paraId="1D25D0B5" w14:textId="77777777" w:rsidR="00EC7979" w:rsidRDefault="00000000">
            <w:r>
              <w:t>82.44</w:t>
            </w:r>
          </w:p>
        </w:tc>
        <w:tc>
          <w:tcPr>
            <w:tcW w:w="864" w:type="dxa"/>
          </w:tcPr>
          <w:p w14:paraId="4EC467A6" w14:textId="77777777" w:rsidR="00EC7979" w:rsidRDefault="00000000">
            <w:r>
              <w:t>82.22</w:t>
            </w:r>
          </w:p>
        </w:tc>
        <w:tc>
          <w:tcPr>
            <w:tcW w:w="864" w:type="dxa"/>
          </w:tcPr>
          <w:p w14:paraId="5FC93879" w14:textId="77777777" w:rsidR="00EC7979" w:rsidRDefault="00000000">
            <w:r>
              <w:t>67.47</w:t>
            </w:r>
          </w:p>
        </w:tc>
      </w:tr>
      <w:tr w:rsidR="00EC7979" w14:paraId="0084AAB1" w14:textId="77777777">
        <w:tc>
          <w:tcPr>
            <w:tcW w:w="864" w:type="dxa"/>
          </w:tcPr>
          <w:p w14:paraId="1DC0BFB8" w14:textId="77777777" w:rsidR="00EC7979" w:rsidRDefault="00000000">
            <w:r>
              <w:t>Griffin High School</w:t>
            </w:r>
          </w:p>
        </w:tc>
        <w:tc>
          <w:tcPr>
            <w:tcW w:w="864" w:type="dxa"/>
          </w:tcPr>
          <w:p w14:paraId="0687B1A4" w14:textId="77777777" w:rsidR="00EC7979" w:rsidRDefault="00000000">
            <w:r>
              <w:t>Independent</w:t>
            </w:r>
          </w:p>
        </w:tc>
        <w:tc>
          <w:tcPr>
            <w:tcW w:w="864" w:type="dxa"/>
          </w:tcPr>
          <w:p w14:paraId="1EB6921C" w14:textId="77777777" w:rsidR="00EC7979" w:rsidRDefault="00000000">
            <w:r>
              <w:t>1468</w:t>
            </w:r>
          </w:p>
        </w:tc>
        <w:tc>
          <w:tcPr>
            <w:tcW w:w="864" w:type="dxa"/>
          </w:tcPr>
          <w:p w14:paraId="5D0FF21E" w14:textId="77777777" w:rsidR="00EC7979" w:rsidRDefault="00000000">
            <w:r>
              <w:t>$917,500.00</w:t>
            </w:r>
          </w:p>
        </w:tc>
        <w:tc>
          <w:tcPr>
            <w:tcW w:w="864" w:type="dxa"/>
          </w:tcPr>
          <w:p w14:paraId="47C860B5" w14:textId="77777777" w:rsidR="00EC7979" w:rsidRDefault="00000000">
            <w:r>
              <w:t>$625.00</w:t>
            </w:r>
          </w:p>
        </w:tc>
        <w:tc>
          <w:tcPr>
            <w:tcW w:w="864" w:type="dxa"/>
          </w:tcPr>
          <w:p w14:paraId="6D32EA99" w14:textId="77777777" w:rsidR="00EC7979" w:rsidRDefault="00000000">
            <w:r>
              <w:t>71.79</w:t>
            </w:r>
          </w:p>
        </w:tc>
        <w:tc>
          <w:tcPr>
            <w:tcW w:w="864" w:type="dxa"/>
          </w:tcPr>
          <w:p w14:paraId="555EF088" w14:textId="77777777" w:rsidR="00EC7979" w:rsidRDefault="00000000">
            <w:r>
              <w:t>71.25</w:t>
            </w:r>
          </w:p>
        </w:tc>
        <w:tc>
          <w:tcPr>
            <w:tcW w:w="864" w:type="dxa"/>
          </w:tcPr>
          <w:p w14:paraId="363E8279" w14:textId="77777777" w:rsidR="00EC7979" w:rsidRDefault="00000000">
            <w:r>
              <w:t>91.21</w:t>
            </w:r>
          </w:p>
        </w:tc>
        <w:tc>
          <w:tcPr>
            <w:tcW w:w="864" w:type="dxa"/>
          </w:tcPr>
          <w:p w14:paraId="17203978" w14:textId="77777777" w:rsidR="00EC7979" w:rsidRDefault="00000000">
            <w:r>
              <w:t>88.49</w:t>
            </w:r>
          </w:p>
        </w:tc>
        <w:tc>
          <w:tcPr>
            <w:tcW w:w="864" w:type="dxa"/>
          </w:tcPr>
          <w:p w14:paraId="4A497E72" w14:textId="77777777" w:rsidR="00EC7979" w:rsidRDefault="00000000">
            <w:r>
              <w:t>81.34</w:t>
            </w:r>
          </w:p>
        </w:tc>
      </w:tr>
      <w:tr w:rsidR="00EC7979" w14:paraId="6184802B" w14:textId="77777777">
        <w:tc>
          <w:tcPr>
            <w:tcW w:w="864" w:type="dxa"/>
          </w:tcPr>
          <w:p w14:paraId="7C950284" w14:textId="77777777" w:rsidR="00EC7979" w:rsidRDefault="00000000">
            <w:r>
              <w:t>Hernandez High School</w:t>
            </w:r>
          </w:p>
        </w:tc>
        <w:tc>
          <w:tcPr>
            <w:tcW w:w="864" w:type="dxa"/>
          </w:tcPr>
          <w:p w14:paraId="7B8E8753" w14:textId="77777777" w:rsidR="00EC7979" w:rsidRDefault="00000000">
            <w:r>
              <w:t>Government</w:t>
            </w:r>
          </w:p>
        </w:tc>
        <w:tc>
          <w:tcPr>
            <w:tcW w:w="864" w:type="dxa"/>
          </w:tcPr>
          <w:p w14:paraId="25EA6CD2" w14:textId="77777777" w:rsidR="00EC7979" w:rsidRDefault="00000000">
            <w:r>
              <w:t>4635</w:t>
            </w:r>
          </w:p>
        </w:tc>
        <w:tc>
          <w:tcPr>
            <w:tcW w:w="864" w:type="dxa"/>
          </w:tcPr>
          <w:p w14:paraId="2D5D7CE5" w14:textId="77777777" w:rsidR="00EC7979" w:rsidRDefault="00000000">
            <w:r>
              <w:t>$3,022,020.00</w:t>
            </w:r>
          </w:p>
        </w:tc>
        <w:tc>
          <w:tcPr>
            <w:tcW w:w="864" w:type="dxa"/>
          </w:tcPr>
          <w:p w14:paraId="768D3767" w14:textId="77777777" w:rsidR="00EC7979" w:rsidRDefault="00000000">
            <w:r>
              <w:t>$652.00</w:t>
            </w:r>
          </w:p>
        </w:tc>
        <w:tc>
          <w:tcPr>
            <w:tcW w:w="864" w:type="dxa"/>
          </w:tcPr>
          <w:p w14:paraId="22935EEF" w14:textId="77777777" w:rsidR="00EC7979" w:rsidRDefault="00000000">
            <w:r>
              <w:t>68.87</w:t>
            </w:r>
          </w:p>
        </w:tc>
        <w:tc>
          <w:tcPr>
            <w:tcW w:w="864" w:type="dxa"/>
          </w:tcPr>
          <w:p w14:paraId="0AADBBB0" w14:textId="77777777" w:rsidR="00EC7979" w:rsidRDefault="00000000">
            <w:r>
              <w:t>69.19</w:t>
            </w:r>
          </w:p>
        </w:tc>
        <w:tc>
          <w:tcPr>
            <w:tcW w:w="864" w:type="dxa"/>
          </w:tcPr>
          <w:p w14:paraId="4605FFA4" w14:textId="77777777" w:rsidR="00EC7979" w:rsidRDefault="00000000">
            <w:r>
              <w:t>80.95</w:t>
            </w:r>
          </w:p>
        </w:tc>
        <w:tc>
          <w:tcPr>
            <w:tcW w:w="864" w:type="dxa"/>
          </w:tcPr>
          <w:p w14:paraId="6F2D12F6" w14:textId="77777777" w:rsidR="00EC7979" w:rsidRDefault="00000000">
            <w:r>
              <w:t>81.88</w:t>
            </w:r>
          </w:p>
        </w:tc>
        <w:tc>
          <w:tcPr>
            <w:tcW w:w="864" w:type="dxa"/>
          </w:tcPr>
          <w:p w14:paraId="2F3D6626" w14:textId="77777777" w:rsidR="00EC7979" w:rsidRDefault="00000000">
            <w:r>
              <w:t>66.36</w:t>
            </w:r>
          </w:p>
        </w:tc>
      </w:tr>
      <w:tr w:rsidR="00EC7979" w14:paraId="61E6F766" w14:textId="77777777">
        <w:tc>
          <w:tcPr>
            <w:tcW w:w="864" w:type="dxa"/>
          </w:tcPr>
          <w:p w14:paraId="3335CC96" w14:textId="77777777" w:rsidR="00EC7979" w:rsidRDefault="00000000">
            <w:r>
              <w:t>Holden High School</w:t>
            </w:r>
          </w:p>
        </w:tc>
        <w:tc>
          <w:tcPr>
            <w:tcW w:w="864" w:type="dxa"/>
          </w:tcPr>
          <w:p w14:paraId="31F65D9A" w14:textId="77777777" w:rsidR="00EC7979" w:rsidRDefault="00000000">
            <w:r>
              <w:t>Independent</w:t>
            </w:r>
          </w:p>
        </w:tc>
        <w:tc>
          <w:tcPr>
            <w:tcW w:w="864" w:type="dxa"/>
          </w:tcPr>
          <w:p w14:paraId="53719EE2" w14:textId="77777777" w:rsidR="00EC7979" w:rsidRDefault="00000000">
            <w:r>
              <w:t>427</w:t>
            </w:r>
          </w:p>
        </w:tc>
        <w:tc>
          <w:tcPr>
            <w:tcW w:w="864" w:type="dxa"/>
          </w:tcPr>
          <w:p w14:paraId="48E917F2" w14:textId="77777777" w:rsidR="00EC7979" w:rsidRDefault="00000000">
            <w:r>
              <w:t>$248,087.00</w:t>
            </w:r>
          </w:p>
        </w:tc>
        <w:tc>
          <w:tcPr>
            <w:tcW w:w="864" w:type="dxa"/>
          </w:tcPr>
          <w:p w14:paraId="31488292" w14:textId="77777777" w:rsidR="00EC7979" w:rsidRDefault="00000000">
            <w:r>
              <w:t>$581.00</w:t>
            </w:r>
          </w:p>
        </w:tc>
        <w:tc>
          <w:tcPr>
            <w:tcW w:w="864" w:type="dxa"/>
          </w:tcPr>
          <w:p w14:paraId="45C5E4D8" w14:textId="77777777" w:rsidR="00EC7979" w:rsidRDefault="00000000">
            <w:r>
              <w:t>72.58</w:t>
            </w:r>
          </w:p>
        </w:tc>
        <w:tc>
          <w:tcPr>
            <w:tcW w:w="864" w:type="dxa"/>
          </w:tcPr>
          <w:p w14:paraId="53E90916" w14:textId="77777777" w:rsidR="00EC7979" w:rsidRDefault="00000000">
            <w:r>
              <w:t>71.66</w:t>
            </w:r>
          </w:p>
        </w:tc>
        <w:tc>
          <w:tcPr>
            <w:tcW w:w="864" w:type="dxa"/>
          </w:tcPr>
          <w:p w14:paraId="2E0E69EF" w14:textId="77777777" w:rsidR="00EC7979" w:rsidRDefault="00000000">
            <w:r>
              <w:t>89.93</w:t>
            </w:r>
          </w:p>
        </w:tc>
        <w:tc>
          <w:tcPr>
            <w:tcW w:w="864" w:type="dxa"/>
          </w:tcPr>
          <w:p w14:paraId="7A02C099" w14:textId="77777777" w:rsidR="00EC7979" w:rsidRDefault="00000000">
            <w:r>
              <w:t>88.52</w:t>
            </w:r>
          </w:p>
        </w:tc>
        <w:tc>
          <w:tcPr>
            <w:tcW w:w="864" w:type="dxa"/>
          </w:tcPr>
          <w:p w14:paraId="56A3B86C" w14:textId="77777777" w:rsidR="00EC7979" w:rsidRDefault="00000000">
            <w:r>
              <w:t>78.92</w:t>
            </w:r>
          </w:p>
        </w:tc>
      </w:tr>
      <w:tr w:rsidR="00EC7979" w14:paraId="1DFD8263" w14:textId="77777777">
        <w:tc>
          <w:tcPr>
            <w:tcW w:w="864" w:type="dxa"/>
          </w:tcPr>
          <w:p w14:paraId="74AE0108" w14:textId="77777777" w:rsidR="00EC7979" w:rsidRDefault="00000000">
            <w:r>
              <w:t xml:space="preserve">Huang High </w:t>
            </w:r>
            <w:r>
              <w:lastRenderedPageBreak/>
              <w:t>School</w:t>
            </w:r>
          </w:p>
        </w:tc>
        <w:tc>
          <w:tcPr>
            <w:tcW w:w="864" w:type="dxa"/>
          </w:tcPr>
          <w:p w14:paraId="526A8F35" w14:textId="77777777" w:rsidR="00EC7979" w:rsidRDefault="00000000">
            <w:r>
              <w:lastRenderedPageBreak/>
              <w:t>Government</w:t>
            </w:r>
          </w:p>
        </w:tc>
        <w:tc>
          <w:tcPr>
            <w:tcW w:w="864" w:type="dxa"/>
          </w:tcPr>
          <w:p w14:paraId="5D04D578" w14:textId="77777777" w:rsidR="00EC7979" w:rsidRDefault="00000000">
            <w:r>
              <w:t>2917</w:t>
            </w:r>
          </w:p>
        </w:tc>
        <w:tc>
          <w:tcPr>
            <w:tcW w:w="864" w:type="dxa"/>
          </w:tcPr>
          <w:p w14:paraId="1D7E480B" w14:textId="77777777" w:rsidR="00EC7979" w:rsidRDefault="00000000">
            <w:r>
              <w:t>$1,910,635.00</w:t>
            </w:r>
          </w:p>
        </w:tc>
        <w:tc>
          <w:tcPr>
            <w:tcW w:w="864" w:type="dxa"/>
          </w:tcPr>
          <w:p w14:paraId="109E939C" w14:textId="77777777" w:rsidR="00EC7979" w:rsidRDefault="00000000">
            <w:r>
              <w:t>$655.00</w:t>
            </w:r>
          </w:p>
        </w:tc>
        <w:tc>
          <w:tcPr>
            <w:tcW w:w="864" w:type="dxa"/>
          </w:tcPr>
          <w:p w14:paraId="2E917155" w14:textId="77777777" w:rsidR="00EC7979" w:rsidRDefault="00000000">
            <w:r>
              <w:t>68.94</w:t>
            </w:r>
          </w:p>
        </w:tc>
        <w:tc>
          <w:tcPr>
            <w:tcW w:w="864" w:type="dxa"/>
          </w:tcPr>
          <w:p w14:paraId="1CB5A36C" w14:textId="77777777" w:rsidR="00EC7979" w:rsidRDefault="00000000">
            <w:r>
              <w:t>68.91</w:t>
            </w:r>
          </w:p>
        </w:tc>
        <w:tc>
          <w:tcPr>
            <w:tcW w:w="864" w:type="dxa"/>
          </w:tcPr>
          <w:p w14:paraId="7F4B1C08" w14:textId="77777777" w:rsidR="00EC7979" w:rsidRDefault="00000000">
            <w:r>
              <w:t>81.69</w:t>
            </w:r>
          </w:p>
        </w:tc>
        <w:tc>
          <w:tcPr>
            <w:tcW w:w="864" w:type="dxa"/>
          </w:tcPr>
          <w:p w14:paraId="7F7F48C7" w14:textId="77777777" w:rsidR="00EC7979" w:rsidRDefault="00000000">
            <w:r>
              <w:t>81.45</w:t>
            </w:r>
          </w:p>
        </w:tc>
        <w:tc>
          <w:tcPr>
            <w:tcW w:w="864" w:type="dxa"/>
          </w:tcPr>
          <w:p w14:paraId="5117ED75" w14:textId="77777777" w:rsidR="00EC7979" w:rsidRDefault="00000000">
            <w:r>
              <w:t>66.71</w:t>
            </w:r>
          </w:p>
        </w:tc>
      </w:tr>
      <w:tr w:rsidR="00EC7979" w14:paraId="387C1B53" w14:textId="77777777">
        <w:tc>
          <w:tcPr>
            <w:tcW w:w="864" w:type="dxa"/>
          </w:tcPr>
          <w:p w14:paraId="217FE47C" w14:textId="77777777" w:rsidR="00EC7979" w:rsidRDefault="00000000">
            <w:r>
              <w:t>Johnson High School</w:t>
            </w:r>
          </w:p>
        </w:tc>
        <w:tc>
          <w:tcPr>
            <w:tcW w:w="864" w:type="dxa"/>
          </w:tcPr>
          <w:p w14:paraId="426D3EB1" w14:textId="77777777" w:rsidR="00EC7979" w:rsidRDefault="00000000">
            <w:r>
              <w:t>Government</w:t>
            </w:r>
          </w:p>
        </w:tc>
        <w:tc>
          <w:tcPr>
            <w:tcW w:w="864" w:type="dxa"/>
          </w:tcPr>
          <w:p w14:paraId="740AD760" w14:textId="77777777" w:rsidR="00EC7979" w:rsidRDefault="00000000">
            <w:r>
              <w:t>4761</w:t>
            </w:r>
          </w:p>
        </w:tc>
        <w:tc>
          <w:tcPr>
            <w:tcW w:w="864" w:type="dxa"/>
          </w:tcPr>
          <w:p w14:paraId="5EF57E3A" w14:textId="77777777" w:rsidR="00EC7979" w:rsidRDefault="00000000">
            <w:r>
              <w:t>$3,094,650.00</w:t>
            </w:r>
          </w:p>
        </w:tc>
        <w:tc>
          <w:tcPr>
            <w:tcW w:w="864" w:type="dxa"/>
          </w:tcPr>
          <w:p w14:paraId="0AF856C2" w14:textId="77777777" w:rsidR="00EC7979" w:rsidRDefault="00000000">
            <w:r>
              <w:t>$650.00</w:t>
            </w:r>
          </w:p>
        </w:tc>
        <w:tc>
          <w:tcPr>
            <w:tcW w:w="864" w:type="dxa"/>
          </w:tcPr>
          <w:p w14:paraId="7425023A" w14:textId="77777777" w:rsidR="00EC7979" w:rsidRDefault="00000000">
            <w:r>
              <w:t>68.84</w:t>
            </w:r>
          </w:p>
        </w:tc>
        <w:tc>
          <w:tcPr>
            <w:tcW w:w="864" w:type="dxa"/>
          </w:tcPr>
          <w:p w14:paraId="4AD35C49" w14:textId="77777777" w:rsidR="00EC7979" w:rsidRDefault="00000000">
            <w:r>
              <w:t>69.04</w:t>
            </w:r>
          </w:p>
        </w:tc>
        <w:tc>
          <w:tcPr>
            <w:tcW w:w="864" w:type="dxa"/>
          </w:tcPr>
          <w:p w14:paraId="2988480B" w14:textId="77777777" w:rsidR="00EC7979" w:rsidRDefault="00000000">
            <w:r>
              <w:t>82.06</w:t>
            </w:r>
          </w:p>
        </w:tc>
        <w:tc>
          <w:tcPr>
            <w:tcW w:w="864" w:type="dxa"/>
          </w:tcPr>
          <w:p w14:paraId="6C409A92" w14:textId="77777777" w:rsidR="00EC7979" w:rsidRDefault="00000000">
            <w:r>
              <w:t>81.98</w:t>
            </w:r>
          </w:p>
        </w:tc>
        <w:tc>
          <w:tcPr>
            <w:tcW w:w="864" w:type="dxa"/>
          </w:tcPr>
          <w:p w14:paraId="0576C54F" w14:textId="77777777" w:rsidR="00EC7979" w:rsidRDefault="00000000">
            <w:r>
              <w:t>67.19</w:t>
            </w:r>
          </w:p>
        </w:tc>
      </w:tr>
      <w:tr w:rsidR="00EC7979" w14:paraId="6E3C6D8C" w14:textId="77777777">
        <w:tc>
          <w:tcPr>
            <w:tcW w:w="864" w:type="dxa"/>
          </w:tcPr>
          <w:p w14:paraId="0C311EC4" w14:textId="77777777" w:rsidR="00EC7979" w:rsidRDefault="00000000">
            <w:r>
              <w:t>Pena High School</w:t>
            </w:r>
          </w:p>
        </w:tc>
        <w:tc>
          <w:tcPr>
            <w:tcW w:w="864" w:type="dxa"/>
          </w:tcPr>
          <w:p w14:paraId="5375EFFC" w14:textId="77777777" w:rsidR="00EC7979" w:rsidRDefault="00000000">
            <w:r>
              <w:t>Independent</w:t>
            </w:r>
          </w:p>
        </w:tc>
        <w:tc>
          <w:tcPr>
            <w:tcW w:w="864" w:type="dxa"/>
          </w:tcPr>
          <w:p w14:paraId="6E848BE2" w14:textId="77777777" w:rsidR="00EC7979" w:rsidRDefault="00000000">
            <w:r>
              <w:t>962</w:t>
            </w:r>
          </w:p>
        </w:tc>
        <w:tc>
          <w:tcPr>
            <w:tcW w:w="864" w:type="dxa"/>
          </w:tcPr>
          <w:p w14:paraId="6DF7482C" w14:textId="77777777" w:rsidR="00EC7979" w:rsidRDefault="00000000">
            <w:r>
              <w:t>$585,858.00</w:t>
            </w:r>
          </w:p>
        </w:tc>
        <w:tc>
          <w:tcPr>
            <w:tcW w:w="864" w:type="dxa"/>
          </w:tcPr>
          <w:p w14:paraId="4298AF8E" w14:textId="77777777" w:rsidR="00EC7979" w:rsidRDefault="00000000">
            <w:r>
              <w:t>$609.00</w:t>
            </w:r>
          </w:p>
        </w:tc>
        <w:tc>
          <w:tcPr>
            <w:tcW w:w="864" w:type="dxa"/>
          </w:tcPr>
          <w:p w14:paraId="76939FE4" w14:textId="77777777" w:rsidR="00EC7979" w:rsidRDefault="00000000">
            <w:r>
              <w:t>72.09</w:t>
            </w:r>
          </w:p>
        </w:tc>
        <w:tc>
          <w:tcPr>
            <w:tcW w:w="864" w:type="dxa"/>
          </w:tcPr>
          <w:p w14:paraId="1869EEB5" w14:textId="77777777" w:rsidR="00EC7979" w:rsidRDefault="00000000">
            <w:r>
              <w:t>71.61</w:t>
            </w:r>
          </w:p>
        </w:tc>
        <w:tc>
          <w:tcPr>
            <w:tcW w:w="864" w:type="dxa"/>
          </w:tcPr>
          <w:p w14:paraId="32F7596A" w14:textId="77777777" w:rsidR="00EC7979" w:rsidRDefault="00000000">
            <w:r>
              <w:t>91.68</w:t>
            </w:r>
          </w:p>
        </w:tc>
        <w:tc>
          <w:tcPr>
            <w:tcW w:w="864" w:type="dxa"/>
          </w:tcPr>
          <w:p w14:paraId="562E122C" w14:textId="77777777" w:rsidR="00EC7979" w:rsidRDefault="00000000">
            <w:r>
              <w:t>86.59</w:t>
            </w:r>
          </w:p>
        </w:tc>
        <w:tc>
          <w:tcPr>
            <w:tcW w:w="864" w:type="dxa"/>
          </w:tcPr>
          <w:p w14:paraId="407BF395" w14:textId="77777777" w:rsidR="00EC7979" w:rsidRDefault="00000000">
            <w:r>
              <w:t>79.21</w:t>
            </w:r>
          </w:p>
        </w:tc>
      </w:tr>
      <w:tr w:rsidR="00EC7979" w14:paraId="13675744" w14:textId="77777777">
        <w:tc>
          <w:tcPr>
            <w:tcW w:w="864" w:type="dxa"/>
          </w:tcPr>
          <w:p w14:paraId="1F438C92" w14:textId="77777777" w:rsidR="00EC7979" w:rsidRDefault="00000000">
            <w:r>
              <w:t>Rodriguez High School</w:t>
            </w:r>
          </w:p>
        </w:tc>
        <w:tc>
          <w:tcPr>
            <w:tcW w:w="864" w:type="dxa"/>
          </w:tcPr>
          <w:p w14:paraId="7D74887D" w14:textId="77777777" w:rsidR="00EC7979" w:rsidRDefault="00000000">
            <w:r>
              <w:t>Government</w:t>
            </w:r>
          </w:p>
        </w:tc>
        <w:tc>
          <w:tcPr>
            <w:tcW w:w="864" w:type="dxa"/>
          </w:tcPr>
          <w:p w14:paraId="7AA5203D" w14:textId="77777777" w:rsidR="00EC7979" w:rsidRDefault="00000000">
            <w:r>
              <w:t>3999</w:t>
            </w:r>
          </w:p>
        </w:tc>
        <w:tc>
          <w:tcPr>
            <w:tcW w:w="864" w:type="dxa"/>
          </w:tcPr>
          <w:p w14:paraId="2BD2B5AE" w14:textId="77777777" w:rsidR="00EC7979" w:rsidRDefault="00000000">
            <w:r>
              <w:t>$2,547,363.00</w:t>
            </w:r>
          </w:p>
        </w:tc>
        <w:tc>
          <w:tcPr>
            <w:tcW w:w="864" w:type="dxa"/>
          </w:tcPr>
          <w:p w14:paraId="4D908EE1" w14:textId="77777777" w:rsidR="00EC7979" w:rsidRDefault="00000000">
            <w:r>
              <w:t>$637.00</w:t>
            </w:r>
          </w:p>
        </w:tc>
        <w:tc>
          <w:tcPr>
            <w:tcW w:w="864" w:type="dxa"/>
          </w:tcPr>
          <w:p w14:paraId="3DC63032" w14:textId="77777777" w:rsidR="00EC7979" w:rsidRDefault="00000000">
            <w:r>
              <w:t>72.05</w:t>
            </w:r>
          </w:p>
        </w:tc>
        <w:tc>
          <w:tcPr>
            <w:tcW w:w="864" w:type="dxa"/>
          </w:tcPr>
          <w:p w14:paraId="7733BB90" w14:textId="77777777" w:rsidR="00EC7979" w:rsidRDefault="00000000">
            <w:r>
              <w:t>70.94</w:t>
            </w:r>
          </w:p>
        </w:tc>
        <w:tc>
          <w:tcPr>
            <w:tcW w:w="864" w:type="dxa"/>
          </w:tcPr>
          <w:p w14:paraId="16AF7582" w14:textId="77777777" w:rsidR="00EC7979" w:rsidRDefault="00000000">
            <w:r>
              <w:t>90.80</w:t>
            </w:r>
          </w:p>
        </w:tc>
        <w:tc>
          <w:tcPr>
            <w:tcW w:w="864" w:type="dxa"/>
          </w:tcPr>
          <w:p w14:paraId="643BA8CF" w14:textId="77777777" w:rsidR="00EC7979" w:rsidRDefault="00000000">
            <w:r>
              <w:t>87.40</w:t>
            </w:r>
          </w:p>
        </w:tc>
        <w:tc>
          <w:tcPr>
            <w:tcW w:w="864" w:type="dxa"/>
          </w:tcPr>
          <w:p w14:paraId="5FC7E9F5" w14:textId="77777777" w:rsidR="00EC7979" w:rsidRDefault="00000000">
            <w:r>
              <w:t>79.42</w:t>
            </w:r>
          </w:p>
        </w:tc>
      </w:tr>
      <w:tr w:rsidR="00EC7979" w14:paraId="2DFD77C7" w14:textId="77777777">
        <w:tc>
          <w:tcPr>
            <w:tcW w:w="864" w:type="dxa"/>
          </w:tcPr>
          <w:p w14:paraId="7E8B7775" w14:textId="77777777" w:rsidR="00EC7979" w:rsidRDefault="00000000">
            <w:r>
              <w:t>Shelton High School</w:t>
            </w:r>
          </w:p>
        </w:tc>
        <w:tc>
          <w:tcPr>
            <w:tcW w:w="864" w:type="dxa"/>
          </w:tcPr>
          <w:p w14:paraId="4772C6B4" w14:textId="77777777" w:rsidR="00EC7979" w:rsidRDefault="00000000">
            <w:r>
              <w:t>Independent</w:t>
            </w:r>
          </w:p>
        </w:tc>
        <w:tc>
          <w:tcPr>
            <w:tcW w:w="864" w:type="dxa"/>
          </w:tcPr>
          <w:p w14:paraId="193DC355" w14:textId="77777777" w:rsidR="00EC7979" w:rsidRDefault="00000000">
            <w:r>
              <w:t>1761</w:t>
            </w:r>
          </w:p>
        </w:tc>
        <w:tc>
          <w:tcPr>
            <w:tcW w:w="864" w:type="dxa"/>
          </w:tcPr>
          <w:p w14:paraId="717B427B" w14:textId="77777777" w:rsidR="00EC7979" w:rsidRDefault="00000000">
            <w:r>
              <w:t>$1,056,600.00</w:t>
            </w:r>
          </w:p>
        </w:tc>
        <w:tc>
          <w:tcPr>
            <w:tcW w:w="864" w:type="dxa"/>
          </w:tcPr>
          <w:p w14:paraId="20B26824" w14:textId="77777777" w:rsidR="00EC7979" w:rsidRDefault="00000000">
            <w:r>
              <w:t>$600.00</w:t>
            </w:r>
          </w:p>
        </w:tc>
        <w:tc>
          <w:tcPr>
            <w:tcW w:w="864" w:type="dxa"/>
          </w:tcPr>
          <w:p w14:paraId="7751DF80" w14:textId="77777777" w:rsidR="00EC7979" w:rsidRDefault="00000000">
            <w:r>
              <w:t>72.03</w:t>
            </w:r>
          </w:p>
        </w:tc>
        <w:tc>
          <w:tcPr>
            <w:tcW w:w="864" w:type="dxa"/>
          </w:tcPr>
          <w:p w14:paraId="1AF83B12" w14:textId="77777777" w:rsidR="00EC7979" w:rsidRDefault="00000000">
            <w:r>
              <w:t>70.26</w:t>
            </w:r>
          </w:p>
        </w:tc>
        <w:tc>
          <w:tcPr>
            <w:tcW w:w="864" w:type="dxa"/>
          </w:tcPr>
          <w:p w14:paraId="3FFEE7E6" w14:textId="77777777" w:rsidR="00EC7979" w:rsidRDefault="00000000">
            <w:r>
              <w:t>91.54</w:t>
            </w:r>
          </w:p>
        </w:tc>
        <w:tc>
          <w:tcPr>
            <w:tcW w:w="864" w:type="dxa"/>
          </w:tcPr>
          <w:p w14:paraId="31132B89" w14:textId="77777777" w:rsidR="00EC7979" w:rsidRDefault="00000000">
            <w:r>
              <w:t>86.71</w:t>
            </w:r>
          </w:p>
        </w:tc>
        <w:tc>
          <w:tcPr>
            <w:tcW w:w="864" w:type="dxa"/>
          </w:tcPr>
          <w:p w14:paraId="4779FD76" w14:textId="77777777" w:rsidR="00EC7979" w:rsidRDefault="00000000">
            <w:r>
              <w:t>78.88</w:t>
            </w:r>
          </w:p>
        </w:tc>
      </w:tr>
      <w:tr w:rsidR="00EC7979" w14:paraId="544C880F" w14:textId="77777777">
        <w:tc>
          <w:tcPr>
            <w:tcW w:w="864" w:type="dxa"/>
          </w:tcPr>
          <w:p w14:paraId="6FE8D3F3" w14:textId="77777777" w:rsidR="00EC7979" w:rsidRDefault="00000000">
            <w:r>
              <w:t>Thomas High School</w:t>
            </w:r>
          </w:p>
        </w:tc>
        <w:tc>
          <w:tcPr>
            <w:tcW w:w="864" w:type="dxa"/>
          </w:tcPr>
          <w:p w14:paraId="5217F621" w14:textId="77777777" w:rsidR="00EC7979" w:rsidRDefault="00000000">
            <w:r>
              <w:t>Independent</w:t>
            </w:r>
          </w:p>
        </w:tc>
        <w:tc>
          <w:tcPr>
            <w:tcW w:w="864" w:type="dxa"/>
          </w:tcPr>
          <w:p w14:paraId="7C4A3CB5" w14:textId="77777777" w:rsidR="00EC7979" w:rsidRDefault="00000000">
            <w:r>
              <w:t>1635</w:t>
            </w:r>
          </w:p>
        </w:tc>
        <w:tc>
          <w:tcPr>
            <w:tcW w:w="864" w:type="dxa"/>
          </w:tcPr>
          <w:p w14:paraId="4707DB19" w14:textId="77777777" w:rsidR="00EC7979" w:rsidRDefault="00000000">
            <w:r>
              <w:t>$1,043,130.00</w:t>
            </w:r>
          </w:p>
        </w:tc>
        <w:tc>
          <w:tcPr>
            <w:tcW w:w="864" w:type="dxa"/>
          </w:tcPr>
          <w:p w14:paraId="136D24ED" w14:textId="77777777" w:rsidR="00EC7979" w:rsidRDefault="00000000">
            <w:r>
              <w:t>$638.00</w:t>
            </w:r>
          </w:p>
        </w:tc>
        <w:tc>
          <w:tcPr>
            <w:tcW w:w="864" w:type="dxa"/>
          </w:tcPr>
          <w:p w14:paraId="5D2E5F94" w14:textId="77777777" w:rsidR="00EC7979" w:rsidRDefault="00000000">
            <w:r>
              <w:t>69.58</w:t>
            </w:r>
          </w:p>
        </w:tc>
        <w:tc>
          <w:tcPr>
            <w:tcW w:w="864" w:type="dxa"/>
          </w:tcPr>
          <w:p w14:paraId="5715958B" w14:textId="77777777" w:rsidR="00EC7979" w:rsidRDefault="00000000">
            <w:r>
              <w:t>69.77</w:t>
            </w:r>
          </w:p>
        </w:tc>
        <w:tc>
          <w:tcPr>
            <w:tcW w:w="864" w:type="dxa"/>
          </w:tcPr>
          <w:p w14:paraId="7216DB19" w14:textId="77777777" w:rsidR="00EC7979" w:rsidRDefault="00000000">
            <w:r>
              <w:t>83.85</w:t>
            </w:r>
          </w:p>
        </w:tc>
        <w:tc>
          <w:tcPr>
            <w:tcW w:w="864" w:type="dxa"/>
          </w:tcPr>
          <w:p w14:paraId="71E0339B" w14:textId="77777777" w:rsidR="00EC7979" w:rsidRDefault="00000000">
            <w:r>
              <w:t>82.63</w:t>
            </w:r>
          </w:p>
        </w:tc>
        <w:tc>
          <w:tcPr>
            <w:tcW w:w="864" w:type="dxa"/>
          </w:tcPr>
          <w:p w14:paraId="4128C64E" w14:textId="77777777" w:rsidR="00EC7979" w:rsidRDefault="00000000">
            <w:r>
              <w:t>69.48</w:t>
            </w:r>
          </w:p>
        </w:tc>
      </w:tr>
      <w:tr w:rsidR="00EC7979" w14:paraId="78B7101D" w14:textId="77777777">
        <w:tc>
          <w:tcPr>
            <w:tcW w:w="864" w:type="dxa"/>
          </w:tcPr>
          <w:p w14:paraId="170C8C9B" w14:textId="77777777" w:rsidR="00EC7979" w:rsidRDefault="00000000">
            <w:r>
              <w:t>Wilson High School</w:t>
            </w:r>
          </w:p>
        </w:tc>
        <w:tc>
          <w:tcPr>
            <w:tcW w:w="864" w:type="dxa"/>
          </w:tcPr>
          <w:p w14:paraId="577AD206" w14:textId="77777777" w:rsidR="00EC7979" w:rsidRDefault="00000000">
            <w:r>
              <w:t>Independent</w:t>
            </w:r>
          </w:p>
        </w:tc>
        <w:tc>
          <w:tcPr>
            <w:tcW w:w="864" w:type="dxa"/>
          </w:tcPr>
          <w:p w14:paraId="1DD82778" w14:textId="77777777" w:rsidR="00EC7979" w:rsidRDefault="00000000">
            <w:r>
              <w:t>2283</w:t>
            </w:r>
          </w:p>
        </w:tc>
        <w:tc>
          <w:tcPr>
            <w:tcW w:w="864" w:type="dxa"/>
          </w:tcPr>
          <w:p w14:paraId="086EE0AB" w14:textId="77777777" w:rsidR="00EC7979" w:rsidRDefault="00000000">
            <w:r>
              <w:t>$1,319,574.00</w:t>
            </w:r>
          </w:p>
        </w:tc>
        <w:tc>
          <w:tcPr>
            <w:tcW w:w="864" w:type="dxa"/>
          </w:tcPr>
          <w:p w14:paraId="20ADAAD5" w14:textId="77777777" w:rsidR="00EC7979" w:rsidRDefault="00000000">
            <w:r>
              <w:t>$578.00</w:t>
            </w:r>
          </w:p>
        </w:tc>
        <w:tc>
          <w:tcPr>
            <w:tcW w:w="864" w:type="dxa"/>
          </w:tcPr>
          <w:p w14:paraId="417F7563" w14:textId="77777777" w:rsidR="00EC7979" w:rsidRDefault="00000000">
            <w:r>
              <w:t>69.17</w:t>
            </w:r>
          </w:p>
        </w:tc>
        <w:tc>
          <w:tcPr>
            <w:tcW w:w="864" w:type="dxa"/>
          </w:tcPr>
          <w:p w14:paraId="51C71FCB" w14:textId="77777777" w:rsidR="00EC7979" w:rsidRDefault="00000000">
            <w:r>
              <w:t>68.88</w:t>
            </w:r>
          </w:p>
        </w:tc>
        <w:tc>
          <w:tcPr>
            <w:tcW w:w="864" w:type="dxa"/>
          </w:tcPr>
          <w:p w14:paraId="5F1B9DDD" w14:textId="77777777" w:rsidR="00EC7979" w:rsidRDefault="00000000">
            <w:r>
              <w:t>82.79</w:t>
            </w:r>
          </w:p>
        </w:tc>
        <w:tc>
          <w:tcPr>
            <w:tcW w:w="864" w:type="dxa"/>
          </w:tcPr>
          <w:p w14:paraId="41840F70" w14:textId="77777777" w:rsidR="00EC7979" w:rsidRDefault="00000000">
            <w:r>
              <w:t>81.30</w:t>
            </w:r>
          </w:p>
        </w:tc>
        <w:tc>
          <w:tcPr>
            <w:tcW w:w="864" w:type="dxa"/>
          </w:tcPr>
          <w:p w14:paraId="0251019A" w14:textId="77777777" w:rsidR="00EC7979" w:rsidRDefault="00000000">
            <w:r>
              <w:t>67.46</w:t>
            </w:r>
          </w:p>
        </w:tc>
      </w:tr>
      <w:tr w:rsidR="00EC7979" w14:paraId="354E41BF" w14:textId="77777777">
        <w:tc>
          <w:tcPr>
            <w:tcW w:w="864" w:type="dxa"/>
          </w:tcPr>
          <w:p w14:paraId="21F217F5" w14:textId="77777777" w:rsidR="00EC7979" w:rsidRDefault="00000000">
            <w:r>
              <w:t>Wright High School</w:t>
            </w:r>
          </w:p>
        </w:tc>
        <w:tc>
          <w:tcPr>
            <w:tcW w:w="864" w:type="dxa"/>
          </w:tcPr>
          <w:p w14:paraId="5F8DE04D" w14:textId="77777777" w:rsidR="00EC7979" w:rsidRDefault="00000000">
            <w:r>
              <w:t>Independent</w:t>
            </w:r>
          </w:p>
        </w:tc>
        <w:tc>
          <w:tcPr>
            <w:tcW w:w="864" w:type="dxa"/>
          </w:tcPr>
          <w:p w14:paraId="60E2E30E" w14:textId="77777777" w:rsidR="00EC7979" w:rsidRDefault="00000000">
            <w:r>
              <w:t>1800</w:t>
            </w:r>
          </w:p>
        </w:tc>
        <w:tc>
          <w:tcPr>
            <w:tcW w:w="864" w:type="dxa"/>
          </w:tcPr>
          <w:p w14:paraId="7B2D7E4D" w14:textId="77777777" w:rsidR="00EC7979" w:rsidRDefault="00000000">
            <w:r>
              <w:t>$1,049,400.00</w:t>
            </w:r>
          </w:p>
        </w:tc>
        <w:tc>
          <w:tcPr>
            <w:tcW w:w="864" w:type="dxa"/>
          </w:tcPr>
          <w:p w14:paraId="1B535798" w14:textId="77777777" w:rsidR="00EC7979" w:rsidRDefault="00000000">
            <w:r>
              <w:t>$583.00</w:t>
            </w:r>
          </w:p>
        </w:tc>
        <w:tc>
          <w:tcPr>
            <w:tcW w:w="864" w:type="dxa"/>
          </w:tcPr>
          <w:p w14:paraId="6754335D" w14:textId="77777777" w:rsidR="00EC7979" w:rsidRDefault="00000000">
            <w:r>
              <w:t>72.05</w:t>
            </w:r>
          </w:p>
        </w:tc>
        <w:tc>
          <w:tcPr>
            <w:tcW w:w="864" w:type="dxa"/>
          </w:tcPr>
          <w:p w14:paraId="24436C20" w14:textId="77777777" w:rsidR="00EC7979" w:rsidRDefault="00000000">
            <w:r>
              <w:t>70.97</w:t>
            </w:r>
          </w:p>
        </w:tc>
        <w:tc>
          <w:tcPr>
            <w:tcW w:w="864" w:type="dxa"/>
          </w:tcPr>
          <w:p w14:paraId="4997CC56" w14:textId="77777777" w:rsidR="00EC7979" w:rsidRDefault="00000000">
            <w:r>
              <w:t>91.78</w:t>
            </w:r>
          </w:p>
        </w:tc>
        <w:tc>
          <w:tcPr>
            <w:tcW w:w="864" w:type="dxa"/>
          </w:tcPr>
          <w:p w14:paraId="5F86C85F" w14:textId="77777777" w:rsidR="00EC7979" w:rsidRDefault="00000000">
            <w:r>
              <w:t>86.67</w:t>
            </w:r>
          </w:p>
        </w:tc>
        <w:tc>
          <w:tcPr>
            <w:tcW w:w="864" w:type="dxa"/>
          </w:tcPr>
          <w:p w14:paraId="50C1C924" w14:textId="77777777" w:rsidR="00EC7979" w:rsidRDefault="00000000">
            <w:r>
              <w:t>79.72</w:t>
            </w:r>
          </w:p>
        </w:tc>
      </w:tr>
    </w:tbl>
    <w:p w14:paraId="163D03CC" w14:textId="77777777" w:rsidR="00EC7979" w:rsidRDefault="00000000">
      <w:pPr>
        <w:pStyle w:val="Heading2"/>
      </w:pPr>
      <w:r>
        <w:t>Top-Performing Schools</w:t>
      </w:r>
    </w:p>
    <w:p w14:paraId="3DC7608F" w14:textId="77777777" w:rsidR="00EC7979" w:rsidRDefault="00000000">
      <w:pPr>
        <w:pStyle w:val="Caption"/>
      </w:pPr>
      <w:r>
        <w:t>Table 3: The Top Five Performing Schools in the Local Government Area.</w:t>
      </w:r>
    </w:p>
    <w:tbl>
      <w:tblPr>
        <w:tblStyle w:val="TableGrid"/>
        <w:tblW w:w="0" w:type="auto"/>
        <w:tblLook w:val="04A0" w:firstRow="1" w:lastRow="0" w:firstColumn="1" w:lastColumn="0" w:noHBand="0" w:noVBand="1"/>
      </w:tblPr>
      <w:tblGrid>
        <w:gridCol w:w="949"/>
        <w:gridCol w:w="1127"/>
        <w:gridCol w:w="842"/>
        <w:gridCol w:w="1233"/>
        <w:gridCol w:w="796"/>
        <w:gridCol w:w="799"/>
        <w:gridCol w:w="799"/>
        <w:gridCol w:w="757"/>
        <w:gridCol w:w="797"/>
        <w:gridCol w:w="757"/>
      </w:tblGrid>
      <w:tr w:rsidR="00EC7979" w14:paraId="2ECDBB96" w14:textId="77777777">
        <w:tc>
          <w:tcPr>
            <w:tcW w:w="864" w:type="dxa"/>
          </w:tcPr>
          <w:p w14:paraId="24D01150" w14:textId="77777777" w:rsidR="00EC7979" w:rsidRDefault="00000000">
            <w:r>
              <w:t>Index</w:t>
            </w:r>
          </w:p>
        </w:tc>
        <w:tc>
          <w:tcPr>
            <w:tcW w:w="864" w:type="dxa"/>
          </w:tcPr>
          <w:p w14:paraId="5D34E8DA" w14:textId="77777777" w:rsidR="00EC7979" w:rsidRDefault="00000000">
            <w:r>
              <w:t>School Type</w:t>
            </w:r>
          </w:p>
        </w:tc>
        <w:tc>
          <w:tcPr>
            <w:tcW w:w="864" w:type="dxa"/>
          </w:tcPr>
          <w:p w14:paraId="51D5D547" w14:textId="77777777" w:rsidR="00EC7979" w:rsidRDefault="00000000">
            <w:r>
              <w:t>Total Students</w:t>
            </w:r>
          </w:p>
        </w:tc>
        <w:tc>
          <w:tcPr>
            <w:tcW w:w="864" w:type="dxa"/>
          </w:tcPr>
          <w:p w14:paraId="1363D5B8" w14:textId="77777777" w:rsidR="00EC7979" w:rsidRDefault="00000000">
            <w:r>
              <w:t>Total School Budget</w:t>
            </w:r>
          </w:p>
        </w:tc>
        <w:tc>
          <w:tcPr>
            <w:tcW w:w="864" w:type="dxa"/>
          </w:tcPr>
          <w:p w14:paraId="780AADE9" w14:textId="77777777" w:rsidR="00EC7979" w:rsidRDefault="00000000">
            <w:r>
              <w:t>Per Student Budget</w:t>
            </w:r>
          </w:p>
        </w:tc>
        <w:tc>
          <w:tcPr>
            <w:tcW w:w="864" w:type="dxa"/>
          </w:tcPr>
          <w:p w14:paraId="4CBEBB14" w14:textId="77777777" w:rsidR="00EC7979" w:rsidRDefault="00000000">
            <w:r>
              <w:t>Average Maths Score</w:t>
            </w:r>
          </w:p>
        </w:tc>
        <w:tc>
          <w:tcPr>
            <w:tcW w:w="864" w:type="dxa"/>
          </w:tcPr>
          <w:p w14:paraId="4C1BDCC9" w14:textId="77777777" w:rsidR="00EC7979" w:rsidRDefault="00000000">
            <w:r>
              <w:t>Average Reading Score</w:t>
            </w:r>
          </w:p>
        </w:tc>
        <w:tc>
          <w:tcPr>
            <w:tcW w:w="864" w:type="dxa"/>
          </w:tcPr>
          <w:p w14:paraId="63F1E1C9" w14:textId="77777777" w:rsidR="00EC7979" w:rsidRDefault="00000000">
            <w:r>
              <w:t>% Passing Maths</w:t>
            </w:r>
          </w:p>
        </w:tc>
        <w:tc>
          <w:tcPr>
            <w:tcW w:w="864" w:type="dxa"/>
          </w:tcPr>
          <w:p w14:paraId="516FC2E5" w14:textId="77777777" w:rsidR="00EC7979" w:rsidRDefault="00000000">
            <w:r>
              <w:t>% Passing Reading</w:t>
            </w:r>
          </w:p>
        </w:tc>
        <w:tc>
          <w:tcPr>
            <w:tcW w:w="864" w:type="dxa"/>
          </w:tcPr>
          <w:p w14:paraId="4794B417" w14:textId="77777777" w:rsidR="00EC7979" w:rsidRDefault="00000000">
            <w:r>
              <w:t>% Overall Passing</w:t>
            </w:r>
          </w:p>
        </w:tc>
      </w:tr>
      <w:tr w:rsidR="00EC7979" w14:paraId="39ACE8F5" w14:textId="77777777">
        <w:tc>
          <w:tcPr>
            <w:tcW w:w="864" w:type="dxa"/>
          </w:tcPr>
          <w:p w14:paraId="25A22C2E" w14:textId="77777777" w:rsidR="00EC7979" w:rsidRDefault="00000000">
            <w:r>
              <w:t>Griffin High School</w:t>
            </w:r>
          </w:p>
        </w:tc>
        <w:tc>
          <w:tcPr>
            <w:tcW w:w="864" w:type="dxa"/>
          </w:tcPr>
          <w:p w14:paraId="5985AD83" w14:textId="77777777" w:rsidR="00EC7979" w:rsidRDefault="00000000">
            <w:r>
              <w:t>Independent</w:t>
            </w:r>
          </w:p>
        </w:tc>
        <w:tc>
          <w:tcPr>
            <w:tcW w:w="864" w:type="dxa"/>
          </w:tcPr>
          <w:p w14:paraId="785E5B65" w14:textId="77777777" w:rsidR="00EC7979" w:rsidRDefault="00000000">
            <w:r>
              <w:t>1468</w:t>
            </w:r>
          </w:p>
        </w:tc>
        <w:tc>
          <w:tcPr>
            <w:tcW w:w="864" w:type="dxa"/>
          </w:tcPr>
          <w:p w14:paraId="56E5259B" w14:textId="77777777" w:rsidR="00EC7979" w:rsidRDefault="00000000">
            <w:r>
              <w:t>$917,500.00</w:t>
            </w:r>
          </w:p>
        </w:tc>
        <w:tc>
          <w:tcPr>
            <w:tcW w:w="864" w:type="dxa"/>
          </w:tcPr>
          <w:p w14:paraId="2FE08526" w14:textId="77777777" w:rsidR="00EC7979" w:rsidRDefault="00000000">
            <w:r>
              <w:t>$625.00</w:t>
            </w:r>
          </w:p>
        </w:tc>
        <w:tc>
          <w:tcPr>
            <w:tcW w:w="864" w:type="dxa"/>
          </w:tcPr>
          <w:p w14:paraId="5360D47A" w14:textId="77777777" w:rsidR="00EC7979" w:rsidRDefault="00000000">
            <w:r>
              <w:t>71.79</w:t>
            </w:r>
          </w:p>
        </w:tc>
        <w:tc>
          <w:tcPr>
            <w:tcW w:w="864" w:type="dxa"/>
          </w:tcPr>
          <w:p w14:paraId="44C425B6" w14:textId="77777777" w:rsidR="00EC7979" w:rsidRDefault="00000000">
            <w:r>
              <w:t>71.25</w:t>
            </w:r>
          </w:p>
        </w:tc>
        <w:tc>
          <w:tcPr>
            <w:tcW w:w="864" w:type="dxa"/>
          </w:tcPr>
          <w:p w14:paraId="33E78558" w14:textId="77777777" w:rsidR="00EC7979" w:rsidRDefault="00000000">
            <w:r>
              <w:t>91.21</w:t>
            </w:r>
          </w:p>
        </w:tc>
        <w:tc>
          <w:tcPr>
            <w:tcW w:w="864" w:type="dxa"/>
          </w:tcPr>
          <w:p w14:paraId="53F34CB8" w14:textId="77777777" w:rsidR="00EC7979" w:rsidRDefault="00000000">
            <w:r>
              <w:t>88.49</w:t>
            </w:r>
          </w:p>
        </w:tc>
        <w:tc>
          <w:tcPr>
            <w:tcW w:w="864" w:type="dxa"/>
          </w:tcPr>
          <w:p w14:paraId="37D3212F" w14:textId="77777777" w:rsidR="00EC7979" w:rsidRDefault="00000000">
            <w:r>
              <w:t>81.34</w:t>
            </w:r>
          </w:p>
        </w:tc>
      </w:tr>
      <w:tr w:rsidR="00EC7979" w14:paraId="3472FDE3" w14:textId="77777777">
        <w:tc>
          <w:tcPr>
            <w:tcW w:w="864" w:type="dxa"/>
          </w:tcPr>
          <w:p w14:paraId="3971D386" w14:textId="77777777" w:rsidR="00EC7979" w:rsidRDefault="00000000">
            <w:r>
              <w:t>Cabrera High School</w:t>
            </w:r>
          </w:p>
        </w:tc>
        <w:tc>
          <w:tcPr>
            <w:tcW w:w="864" w:type="dxa"/>
          </w:tcPr>
          <w:p w14:paraId="5ECC9152" w14:textId="77777777" w:rsidR="00EC7979" w:rsidRDefault="00000000">
            <w:r>
              <w:t>Independent</w:t>
            </w:r>
          </w:p>
        </w:tc>
        <w:tc>
          <w:tcPr>
            <w:tcW w:w="864" w:type="dxa"/>
          </w:tcPr>
          <w:p w14:paraId="68EFE83A" w14:textId="77777777" w:rsidR="00EC7979" w:rsidRDefault="00000000">
            <w:r>
              <w:t>1858</w:t>
            </w:r>
          </w:p>
        </w:tc>
        <w:tc>
          <w:tcPr>
            <w:tcW w:w="864" w:type="dxa"/>
          </w:tcPr>
          <w:p w14:paraId="56ACF96C" w14:textId="77777777" w:rsidR="00EC7979" w:rsidRDefault="00000000">
            <w:r>
              <w:t>$1,081,356.00</w:t>
            </w:r>
          </w:p>
        </w:tc>
        <w:tc>
          <w:tcPr>
            <w:tcW w:w="864" w:type="dxa"/>
          </w:tcPr>
          <w:p w14:paraId="44E983D8" w14:textId="77777777" w:rsidR="00EC7979" w:rsidRDefault="00000000">
            <w:r>
              <w:t>$582.00</w:t>
            </w:r>
          </w:p>
        </w:tc>
        <w:tc>
          <w:tcPr>
            <w:tcW w:w="864" w:type="dxa"/>
          </w:tcPr>
          <w:p w14:paraId="4D73C69E" w14:textId="77777777" w:rsidR="00EC7979" w:rsidRDefault="00000000">
            <w:r>
              <w:t>71.66</w:t>
            </w:r>
          </w:p>
        </w:tc>
        <w:tc>
          <w:tcPr>
            <w:tcW w:w="864" w:type="dxa"/>
          </w:tcPr>
          <w:p w14:paraId="6D976A5F" w14:textId="77777777" w:rsidR="00EC7979" w:rsidRDefault="00000000">
            <w:r>
              <w:t>71.36</w:t>
            </w:r>
          </w:p>
        </w:tc>
        <w:tc>
          <w:tcPr>
            <w:tcW w:w="864" w:type="dxa"/>
          </w:tcPr>
          <w:p w14:paraId="64D8A995" w14:textId="77777777" w:rsidR="00EC7979" w:rsidRDefault="00000000">
            <w:r>
              <w:t>90.85</w:t>
            </w:r>
          </w:p>
        </w:tc>
        <w:tc>
          <w:tcPr>
            <w:tcW w:w="864" w:type="dxa"/>
          </w:tcPr>
          <w:p w14:paraId="66EEA8B2" w14:textId="77777777" w:rsidR="00EC7979" w:rsidRDefault="00000000">
            <w:r>
              <w:t>89.07</w:t>
            </w:r>
          </w:p>
        </w:tc>
        <w:tc>
          <w:tcPr>
            <w:tcW w:w="864" w:type="dxa"/>
          </w:tcPr>
          <w:p w14:paraId="6CCAA042" w14:textId="77777777" w:rsidR="00EC7979" w:rsidRDefault="00000000">
            <w:r>
              <w:t>80.79</w:t>
            </w:r>
          </w:p>
        </w:tc>
      </w:tr>
      <w:tr w:rsidR="00EC7979" w14:paraId="14E7EFB6" w14:textId="77777777">
        <w:tc>
          <w:tcPr>
            <w:tcW w:w="864" w:type="dxa"/>
          </w:tcPr>
          <w:p w14:paraId="3A82B552" w14:textId="77777777" w:rsidR="00EC7979" w:rsidRDefault="00000000">
            <w:r>
              <w:t>Bailey High School</w:t>
            </w:r>
          </w:p>
        </w:tc>
        <w:tc>
          <w:tcPr>
            <w:tcW w:w="864" w:type="dxa"/>
          </w:tcPr>
          <w:p w14:paraId="4372EC0C" w14:textId="77777777" w:rsidR="00EC7979" w:rsidRDefault="00000000">
            <w:r>
              <w:t>Government</w:t>
            </w:r>
          </w:p>
        </w:tc>
        <w:tc>
          <w:tcPr>
            <w:tcW w:w="864" w:type="dxa"/>
          </w:tcPr>
          <w:p w14:paraId="2AD6595C" w14:textId="77777777" w:rsidR="00EC7979" w:rsidRDefault="00000000">
            <w:r>
              <w:t>4976</w:t>
            </w:r>
          </w:p>
        </w:tc>
        <w:tc>
          <w:tcPr>
            <w:tcW w:w="864" w:type="dxa"/>
          </w:tcPr>
          <w:p w14:paraId="7C2EDF75" w14:textId="77777777" w:rsidR="00EC7979" w:rsidRDefault="00000000">
            <w:r>
              <w:t>$3,124,928.00</w:t>
            </w:r>
          </w:p>
        </w:tc>
        <w:tc>
          <w:tcPr>
            <w:tcW w:w="864" w:type="dxa"/>
          </w:tcPr>
          <w:p w14:paraId="2D3F7ED2" w14:textId="77777777" w:rsidR="00EC7979" w:rsidRDefault="00000000">
            <w:r>
              <w:t>$628.00</w:t>
            </w:r>
          </w:p>
        </w:tc>
        <w:tc>
          <w:tcPr>
            <w:tcW w:w="864" w:type="dxa"/>
          </w:tcPr>
          <w:p w14:paraId="77F106BE" w14:textId="77777777" w:rsidR="00EC7979" w:rsidRDefault="00000000">
            <w:r>
              <w:t>72.35</w:t>
            </w:r>
          </w:p>
        </w:tc>
        <w:tc>
          <w:tcPr>
            <w:tcW w:w="864" w:type="dxa"/>
          </w:tcPr>
          <w:p w14:paraId="749C99A9" w14:textId="77777777" w:rsidR="00EC7979" w:rsidRDefault="00000000">
            <w:r>
              <w:t>71.01</w:t>
            </w:r>
          </w:p>
        </w:tc>
        <w:tc>
          <w:tcPr>
            <w:tcW w:w="864" w:type="dxa"/>
          </w:tcPr>
          <w:p w14:paraId="36BFE54D" w14:textId="77777777" w:rsidR="00EC7979" w:rsidRDefault="00000000">
            <w:r>
              <w:t>91.64</w:t>
            </w:r>
          </w:p>
        </w:tc>
        <w:tc>
          <w:tcPr>
            <w:tcW w:w="864" w:type="dxa"/>
          </w:tcPr>
          <w:p w14:paraId="7ACC8D04" w14:textId="77777777" w:rsidR="00EC7979" w:rsidRDefault="00000000">
            <w:r>
              <w:t>87.38</w:t>
            </w:r>
          </w:p>
        </w:tc>
        <w:tc>
          <w:tcPr>
            <w:tcW w:w="864" w:type="dxa"/>
          </w:tcPr>
          <w:p w14:paraId="144ACEB0" w14:textId="77777777" w:rsidR="00EC7979" w:rsidRDefault="00000000">
            <w:r>
              <w:t>80.08</w:t>
            </w:r>
          </w:p>
        </w:tc>
      </w:tr>
      <w:tr w:rsidR="00EC7979" w14:paraId="3C366C07" w14:textId="77777777">
        <w:tc>
          <w:tcPr>
            <w:tcW w:w="864" w:type="dxa"/>
          </w:tcPr>
          <w:p w14:paraId="20E3CE52" w14:textId="77777777" w:rsidR="00EC7979" w:rsidRDefault="00000000">
            <w:r>
              <w:t>Wright High School</w:t>
            </w:r>
          </w:p>
        </w:tc>
        <w:tc>
          <w:tcPr>
            <w:tcW w:w="864" w:type="dxa"/>
          </w:tcPr>
          <w:p w14:paraId="5E6ED1EA" w14:textId="77777777" w:rsidR="00EC7979" w:rsidRDefault="00000000">
            <w:r>
              <w:t>Independent</w:t>
            </w:r>
          </w:p>
        </w:tc>
        <w:tc>
          <w:tcPr>
            <w:tcW w:w="864" w:type="dxa"/>
          </w:tcPr>
          <w:p w14:paraId="5C77EBB4" w14:textId="77777777" w:rsidR="00EC7979" w:rsidRDefault="00000000">
            <w:r>
              <w:t>1800</w:t>
            </w:r>
          </w:p>
        </w:tc>
        <w:tc>
          <w:tcPr>
            <w:tcW w:w="864" w:type="dxa"/>
          </w:tcPr>
          <w:p w14:paraId="7F9A2F3B" w14:textId="77777777" w:rsidR="00EC7979" w:rsidRDefault="00000000">
            <w:r>
              <w:t>$1,049,400.00</w:t>
            </w:r>
          </w:p>
        </w:tc>
        <w:tc>
          <w:tcPr>
            <w:tcW w:w="864" w:type="dxa"/>
          </w:tcPr>
          <w:p w14:paraId="5912D847" w14:textId="77777777" w:rsidR="00EC7979" w:rsidRDefault="00000000">
            <w:r>
              <w:t>$583.00</w:t>
            </w:r>
          </w:p>
        </w:tc>
        <w:tc>
          <w:tcPr>
            <w:tcW w:w="864" w:type="dxa"/>
          </w:tcPr>
          <w:p w14:paraId="430000B9" w14:textId="77777777" w:rsidR="00EC7979" w:rsidRDefault="00000000">
            <w:r>
              <w:t>72.05</w:t>
            </w:r>
          </w:p>
        </w:tc>
        <w:tc>
          <w:tcPr>
            <w:tcW w:w="864" w:type="dxa"/>
          </w:tcPr>
          <w:p w14:paraId="72288661" w14:textId="77777777" w:rsidR="00EC7979" w:rsidRDefault="00000000">
            <w:r>
              <w:t>70.97</w:t>
            </w:r>
          </w:p>
        </w:tc>
        <w:tc>
          <w:tcPr>
            <w:tcW w:w="864" w:type="dxa"/>
          </w:tcPr>
          <w:p w14:paraId="17B83AE4" w14:textId="77777777" w:rsidR="00EC7979" w:rsidRDefault="00000000">
            <w:r>
              <w:t>91.78</w:t>
            </w:r>
          </w:p>
        </w:tc>
        <w:tc>
          <w:tcPr>
            <w:tcW w:w="864" w:type="dxa"/>
          </w:tcPr>
          <w:p w14:paraId="11B7F5DA" w14:textId="77777777" w:rsidR="00EC7979" w:rsidRDefault="00000000">
            <w:r>
              <w:t>86.67</w:t>
            </w:r>
          </w:p>
        </w:tc>
        <w:tc>
          <w:tcPr>
            <w:tcW w:w="864" w:type="dxa"/>
          </w:tcPr>
          <w:p w14:paraId="595F6870" w14:textId="77777777" w:rsidR="00EC7979" w:rsidRDefault="00000000">
            <w:r>
              <w:t>79.72</w:t>
            </w:r>
          </w:p>
        </w:tc>
      </w:tr>
      <w:tr w:rsidR="00EC7979" w14:paraId="0491AE06" w14:textId="77777777">
        <w:tc>
          <w:tcPr>
            <w:tcW w:w="864" w:type="dxa"/>
          </w:tcPr>
          <w:p w14:paraId="0EDB0C22" w14:textId="77777777" w:rsidR="00EC7979" w:rsidRDefault="00000000">
            <w:r>
              <w:t>Rodriguez High School</w:t>
            </w:r>
          </w:p>
        </w:tc>
        <w:tc>
          <w:tcPr>
            <w:tcW w:w="864" w:type="dxa"/>
          </w:tcPr>
          <w:p w14:paraId="046D21B0" w14:textId="77777777" w:rsidR="00EC7979" w:rsidRDefault="00000000">
            <w:r>
              <w:t>Government</w:t>
            </w:r>
          </w:p>
        </w:tc>
        <w:tc>
          <w:tcPr>
            <w:tcW w:w="864" w:type="dxa"/>
          </w:tcPr>
          <w:p w14:paraId="69B20C4A" w14:textId="77777777" w:rsidR="00EC7979" w:rsidRDefault="00000000">
            <w:r>
              <w:t>3999</w:t>
            </w:r>
          </w:p>
        </w:tc>
        <w:tc>
          <w:tcPr>
            <w:tcW w:w="864" w:type="dxa"/>
          </w:tcPr>
          <w:p w14:paraId="6E8E6B4A" w14:textId="77777777" w:rsidR="00EC7979" w:rsidRDefault="00000000">
            <w:r>
              <w:t>$2,547,363.00</w:t>
            </w:r>
          </w:p>
        </w:tc>
        <w:tc>
          <w:tcPr>
            <w:tcW w:w="864" w:type="dxa"/>
          </w:tcPr>
          <w:p w14:paraId="68B6F21D" w14:textId="77777777" w:rsidR="00EC7979" w:rsidRDefault="00000000">
            <w:r>
              <w:t>$637.00</w:t>
            </w:r>
          </w:p>
        </w:tc>
        <w:tc>
          <w:tcPr>
            <w:tcW w:w="864" w:type="dxa"/>
          </w:tcPr>
          <w:p w14:paraId="4D7322AB" w14:textId="77777777" w:rsidR="00EC7979" w:rsidRDefault="00000000">
            <w:r>
              <w:t>72.05</w:t>
            </w:r>
          </w:p>
        </w:tc>
        <w:tc>
          <w:tcPr>
            <w:tcW w:w="864" w:type="dxa"/>
          </w:tcPr>
          <w:p w14:paraId="5505D5AF" w14:textId="77777777" w:rsidR="00EC7979" w:rsidRDefault="00000000">
            <w:r>
              <w:t>70.94</w:t>
            </w:r>
          </w:p>
        </w:tc>
        <w:tc>
          <w:tcPr>
            <w:tcW w:w="864" w:type="dxa"/>
          </w:tcPr>
          <w:p w14:paraId="5BE37310" w14:textId="77777777" w:rsidR="00EC7979" w:rsidRDefault="00000000">
            <w:r>
              <w:t>90.80</w:t>
            </w:r>
          </w:p>
        </w:tc>
        <w:tc>
          <w:tcPr>
            <w:tcW w:w="864" w:type="dxa"/>
          </w:tcPr>
          <w:p w14:paraId="3FC21A82" w14:textId="77777777" w:rsidR="00EC7979" w:rsidRDefault="00000000">
            <w:r>
              <w:t>87.40</w:t>
            </w:r>
          </w:p>
        </w:tc>
        <w:tc>
          <w:tcPr>
            <w:tcW w:w="864" w:type="dxa"/>
          </w:tcPr>
          <w:p w14:paraId="147FC412" w14:textId="77777777" w:rsidR="00EC7979" w:rsidRDefault="00000000">
            <w:r>
              <w:t>79.42</w:t>
            </w:r>
          </w:p>
        </w:tc>
      </w:tr>
    </w:tbl>
    <w:p w14:paraId="63CDDA98" w14:textId="77777777" w:rsidR="00EC7979" w:rsidRDefault="00000000">
      <w:pPr>
        <w:pStyle w:val="Heading2"/>
      </w:pPr>
      <w:r>
        <w:lastRenderedPageBreak/>
        <w:t>Bottom-Performing Schools</w:t>
      </w:r>
    </w:p>
    <w:p w14:paraId="6B47DED2" w14:textId="77777777" w:rsidR="00EC7979" w:rsidRDefault="00000000">
      <w:pPr>
        <w:pStyle w:val="Caption"/>
      </w:pPr>
      <w:r>
        <w:t>Table 4: The Bottom Five Performing Schools in the Local Government Area.</w:t>
      </w:r>
    </w:p>
    <w:tbl>
      <w:tblPr>
        <w:tblStyle w:val="TableGrid"/>
        <w:tblW w:w="0" w:type="auto"/>
        <w:tblLook w:val="04A0" w:firstRow="1" w:lastRow="0" w:firstColumn="1" w:lastColumn="0" w:noHBand="0" w:noVBand="1"/>
      </w:tblPr>
      <w:tblGrid>
        <w:gridCol w:w="991"/>
        <w:gridCol w:w="1120"/>
        <w:gridCol w:w="838"/>
        <w:gridCol w:w="1226"/>
        <w:gridCol w:w="792"/>
        <w:gridCol w:w="795"/>
        <w:gridCol w:w="795"/>
        <w:gridCol w:w="753"/>
        <w:gridCol w:w="793"/>
        <w:gridCol w:w="753"/>
      </w:tblGrid>
      <w:tr w:rsidR="00EC7979" w14:paraId="5805ECDE" w14:textId="77777777">
        <w:tc>
          <w:tcPr>
            <w:tcW w:w="864" w:type="dxa"/>
          </w:tcPr>
          <w:p w14:paraId="3F3C03D1" w14:textId="77777777" w:rsidR="00EC7979" w:rsidRDefault="00000000">
            <w:r>
              <w:t>Index</w:t>
            </w:r>
          </w:p>
        </w:tc>
        <w:tc>
          <w:tcPr>
            <w:tcW w:w="864" w:type="dxa"/>
          </w:tcPr>
          <w:p w14:paraId="7C6B478F" w14:textId="77777777" w:rsidR="00EC7979" w:rsidRDefault="00000000">
            <w:r>
              <w:t>School Type</w:t>
            </w:r>
          </w:p>
        </w:tc>
        <w:tc>
          <w:tcPr>
            <w:tcW w:w="864" w:type="dxa"/>
          </w:tcPr>
          <w:p w14:paraId="3AA52299" w14:textId="77777777" w:rsidR="00EC7979" w:rsidRDefault="00000000">
            <w:r>
              <w:t>Total Students</w:t>
            </w:r>
          </w:p>
        </w:tc>
        <w:tc>
          <w:tcPr>
            <w:tcW w:w="864" w:type="dxa"/>
          </w:tcPr>
          <w:p w14:paraId="6C2D25EA" w14:textId="77777777" w:rsidR="00EC7979" w:rsidRDefault="00000000">
            <w:r>
              <w:t>Total School Budget</w:t>
            </w:r>
          </w:p>
        </w:tc>
        <w:tc>
          <w:tcPr>
            <w:tcW w:w="864" w:type="dxa"/>
          </w:tcPr>
          <w:p w14:paraId="1B147626" w14:textId="77777777" w:rsidR="00EC7979" w:rsidRDefault="00000000">
            <w:r>
              <w:t>Per Student Budget</w:t>
            </w:r>
          </w:p>
        </w:tc>
        <w:tc>
          <w:tcPr>
            <w:tcW w:w="864" w:type="dxa"/>
          </w:tcPr>
          <w:p w14:paraId="7B055842" w14:textId="77777777" w:rsidR="00EC7979" w:rsidRDefault="00000000">
            <w:r>
              <w:t>Average Maths Score</w:t>
            </w:r>
          </w:p>
        </w:tc>
        <w:tc>
          <w:tcPr>
            <w:tcW w:w="864" w:type="dxa"/>
          </w:tcPr>
          <w:p w14:paraId="1717CE9F" w14:textId="77777777" w:rsidR="00EC7979" w:rsidRDefault="00000000">
            <w:r>
              <w:t>Average Reading Score</w:t>
            </w:r>
          </w:p>
        </w:tc>
        <w:tc>
          <w:tcPr>
            <w:tcW w:w="864" w:type="dxa"/>
          </w:tcPr>
          <w:p w14:paraId="075E59F2" w14:textId="77777777" w:rsidR="00EC7979" w:rsidRDefault="00000000">
            <w:r>
              <w:t>% Passing Maths</w:t>
            </w:r>
          </w:p>
        </w:tc>
        <w:tc>
          <w:tcPr>
            <w:tcW w:w="864" w:type="dxa"/>
          </w:tcPr>
          <w:p w14:paraId="49AD4486" w14:textId="77777777" w:rsidR="00EC7979" w:rsidRDefault="00000000">
            <w:r>
              <w:t>% Passing Reading</w:t>
            </w:r>
          </w:p>
        </w:tc>
        <w:tc>
          <w:tcPr>
            <w:tcW w:w="864" w:type="dxa"/>
          </w:tcPr>
          <w:p w14:paraId="172A9795" w14:textId="77777777" w:rsidR="00EC7979" w:rsidRDefault="00000000">
            <w:r>
              <w:t>% Overall Passing</w:t>
            </w:r>
          </w:p>
        </w:tc>
      </w:tr>
      <w:tr w:rsidR="00EC7979" w14:paraId="753B54FE" w14:textId="77777777">
        <w:tc>
          <w:tcPr>
            <w:tcW w:w="864" w:type="dxa"/>
          </w:tcPr>
          <w:p w14:paraId="765CF443" w14:textId="77777777" w:rsidR="00EC7979" w:rsidRDefault="00000000">
            <w:r>
              <w:t>Hernandez High School</w:t>
            </w:r>
          </w:p>
        </w:tc>
        <w:tc>
          <w:tcPr>
            <w:tcW w:w="864" w:type="dxa"/>
          </w:tcPr>
          <w:p w14:paraId="67139298" w14:textId="77777777" w:rsidR="00EC7979" w:rsidRDefault="00000000">
            <w:r>
              <w:t>Government</w:t>
            </w:r>
          </w:p>
        </w:tc>
        <w:tc>
          <w:tcPr>
            <w:tcW w:w="864" w:type="dxa"/>
          </w:tcPr>
          <w:p w14:paraId="74EBAC8E" w14:textId="77777777" w:rsidR="00EC7979" w:rsidRDefault="00000000">
            <w:r>
              <w:t>4635</w:t>
            </w:r>
          </w:p>
        </w:tc>
        <w:tc>
          <w:tcPr>
            <w:tcW w:w="864" w:type="dxa"/>
          </w:tcPr>
          <w:p w14:paraId="1047AD8A" w14:textId="77777777" w:rsidR="00EC7979" w:rsidRDefault="00000000">
            <w:r>
              <w:t>$3,022,020.00</w:t>
            </w:r>
          </w:p>
        </w:tc>
        <w:tc>
          <w:tcPr>
            <w:tcW w:w="864" w:type="dxa"/>
          </w:tcPr>
          <w:p w14:paraId="28D9349E" w14:textId="77777777" w:rsidR="00EC7979" w:rsidRDefault="00000000">
            <w:r>
              <w:t>$652.00</w:t>
            </w:r>
          </w:p>
        </w:tc>
        <w:tc>
          <w:tcPr>
            <w:tcW w:w="864" w:type="dxa"/>
          </w:tcPr>
          <w:p w14:paraId="2FC44EB1" w14:textId="77777777" w:rsidR="00EC7979" w:rsidRDefault="00000000">
            <w:r>
              <w:t>68.87</w:t>
            </w:r>
          </w:p>
        </w:tc>
        <w:tc>
          <w:tcPr>
            <w:tcW w:w="864" w:type="dxa"/>
          </w:tcPr>
          <w:p w14:paraId="190BA61C" w14:textId="77777777" w:rsidR="00EC7979" w:rsidRDefault="00000000">
            <w:r>
              <w:t>69.19</w:t>
            </w:r>
          </w:p>
        </w:tc>
        <w:tc>
          <w:tcPr>
            <w:tcW w:w="864" w:type="dxa"/>
          </w:tcPr>
          <w:p w14:paraId="6EF0306C" w14:textId="77777777" w:rsidR="00EC7979" w:rsidRDefault="00000000">
            <w:r>
              <w:t>80.95</w:t>
            </w:r>
          </w:p>
        </w:tc>
        <w:tc>
          <w:tcPr>
            <w:tcW w:w="864" w:type="dxa"/>
          </w:tcPr>
          <w:p w14:paraId="0F7E9E8A" w14:textId="77777777" w:rsidR="00EC7979" w:rsidRDefault="00000000">
            <w:r>
              <w:t>81.88</w:t>
            </w:r>
          </w:p>
        </w:tc>
        <w:tc>
          <w:tcPr>
            <w:tcW w:w="864" w:type="dxa"/>
          </w:tcPr>
          <w:p w14:paraId="0794DEFD" w14:textId="77777777" w:rsidR="00EC7979" w:rsidRDefault="00000000">
            <w:r>
              <w:t>66.36</w:t>
            </w:r>
          </w:p>
        </w:tc>
      </w:tr>
      <w:tr w:rsidR="00EC7979" w14:paraId="4AAEE1BC" w14:textId="77777777">
        <w:tc>
          <w:tcPr>
            <w:tcW w:w="864" w:type="dxa"/>
          </w:tcPr>
          <w:p w14:paraId="00388040" w14:textId="77777777" w:rsidR="00EC7979" w:rsidRDefault="00000000">
            <w:r>
              <w:t>Huang High School</w:t>
            </w:r>
          </w:p>
        </w:tc>
        <w:tc>
          <w:tcPr>
            <w:tcW w:w="864" w:type="dxa"/>
          </w:tcPr>
          <w:p w14:paraId="129CC0FD" w14:textId="77777777" w:rsidR="00EC7979" w:rsidRDefault="00000000">
            <w:r>
              <w:t>Government</w:t>
            </w:r>
          </w:p>
        </w:tc>
        <w:tc>
          <w:tcPr>
            <w:tcW w:w="864" w:type="dxa"/>
          </w:tcPr>
          <w:p w14:paraId="22A4640F" w14:textId="77777777" w:rsidR="00EC7979" w:rsidRDefault="00000000">
            <w:r>
              <w:t>2917</w:t>
            </w:r>
          </w:p>
        </w:tc>
        <w:tc>
          <w:tcPr>
            <w:tcW w:w="864" w:type="dxa"/>
          </w:tcPr>
          <w:p w14:paraId="179F537F" w14:textId="77777777" w:rsidR="00EC7979" w:rsidRDefault="00000000">
            <w:r>
              <w:t>$1,910,635.00</w:t>
            </w:r>
          </w:p>
        </w:tc>
        <w:tc>
          <w:tcPr>
            <w:tcW w:w="864" w:type="dxa"/>
          </w:tcPr>
          <w:p w14:paraId="5652F618" w14:textId="77777777" w:rsidR="00EC7979" w:rsidRDefault="00000000">
            <w:r>
              <w:t>$655.00</w:t>
            </w:r>
          </w:p>
        </w:tc>
        <w:tc>
          <w:tcPr>
            <w:tcW w:w="864" w:type="dxa"/>
          </w:tcPr>
          <w:p w14:paraId="47B7D115" w14:textId="77777777" w:rsidR="00EC7979" w:rsidRDefault="00000000">
            <w:r>
              <w:t>68.94</w:t>
            </w:r>
          </w:p>
        </w:tc>
        <w:tc>
          <w:tcPr>
            <w:tcW w:w="864" w:type="dxa"/>
          </w:tcPr>
          <w:p w14:paraId="71DCEEB7" w14:textId="77777777" w:rsidR="00EC7979" w:rsidRDefault="00000000">
            <w:r>
              <w:t>68.91</w:t>
            </w:r>
          </w:p>
        </w:tc>
        <w:tc>
          <w:tcPr>
            <w:tcW w:w="864" w:type="dxa"/>
          </w:tcPr>
          <w:p w14:paraId="43BEC563" w14:textId="77777777" w:rsidR="00EC7979" w:rsidRDefault="00000000">
            <w:r>
              <w:t>81.69</w:t>
            </w:r>
          </w:p>
        </w:tc>
        <w:tc>
          <w:tcPr>
            <w:tcW w:w="864" w:type="dxa"/>
          </w:tcPr>
          <w:p w14:paraId="08A737D1" w14:textId="77777777" w:rsidR="00EC7979" w:rsidRDefault="00000000">
            <w:r>
              <w:t>81.45</w:t>
            </w:r>
          </w:p>
        </w:tc>
        <w:tc>
          <w:tcPr>
            <w:tcW w:w="864" w:type="dxa"/>
          </w:tcPr>
          <w:p w14:paraId="12150008" w14:textId="77777777" w:rsidR="00EC7979" w:rsidRDefault="00000000">
            <w:r>
              <w:t>66.71</w:t>
            </w:r>
          </w:p>
        </w:tc>
      </w:tr>
      <w:tr w:rsidR="00EC7979" w14:paraId="15F013D9" w14:textId="77777777">
        <w:tc>
          <w:tcPr>
            <w:tcW w:w="864" w:type="dxa"/>
          </w:tcPr>
          <w:p w14:paraId="3216D74B" w14:textId="77777777" w:rsidR="00EC7979" w:rsidRDefault="00000000">
            <w:r>
              <w:t>Johnson High School</w:t>
            </w:r>
          </w:p>
        </w:tc>
        <w:tc>
          <w:tcPr>
            <w:tcW w:w="864" w:type="dxa"/>
          </w:tcPr>
          <w:p w14:paraId="314E2499" w14:textId="77777777" w:rsidR="00EC7979" w:rsidRDefault="00000000">
            <w:r>
              <w:t>Government</w:t>
            </w:r>
          </w:p>
        </w:tc>
        <w:tc>
          <w:tcPr>
            <w:tcW w:w="864" w:type="dxa"/>
          </w:tcPr>
          <w:p w14:paraId="1DDEDEF2" w14:textId="77777777" w:rsidR="00EC7979" w:rsidRDefault="00000000">
            <w:r>
              <w:t>4761</w:t>
            </w:r>
          </w:p>
        </w:tc>
        <w:tc>
          <w:tcPr>
            <w:tcW w:w="864" w:type="dxa"/>
          </w:tcPr>
          <w:p w14:paraId="0A1BA9D5" w14:textId="77777777" w:rsidR="00EC7979" w:rsidRDefault="00000000">
            <w:r>
              <w:t>$3,094,650.00</w:t>
            </w:r>
          </w:p>
        </w:tc>
        <w:tc>
          <w:tcPr>
            <w:tcW w:w="864" w:type="dxa"/>
          </w:tcPr>
          <w:p w14:paraId="624F0188" w14:textId="77777777" w:rsidR="00EC7979" w:rsidRDefault="00000000">
            <w:r>
              <w:t>$650.00</w:t>
            </w:r>
          </w:p>
        </w:tc>
        <w:tc>
          <w:tcPr>
            <w:tcW w:w="864" w:type="dxa"/>
          </w:tcPr>
          <w:p w14:paraId="0BFA9E3E" w14:textId="77777777" w:rsidR="00EC7979" w:rsidRDefault="00000000">
            <w:r>
              <w:t>68.84</w:t>
            </w:r>
          </w:p>
        </w:tc>
        <w:tc>
          <w:tcPr>
            <w:tcW w:w="864" w:type="dxa"/>
          </w:tcPr>
          <w:p w14:paraId="28957037" w14:textId="77777777" w:rsidR="00EC7979" w:rsidRDefault="00000000">
            <w:r>
              <w:t>69.04</w:t>
            </w:r>
          </w:p>
        </w:tc>
        <w:tc>
          <w:tcPr>
            <w:tcW w:w="864" w:type="dxa"/>
          </w:tcPr>
          <w:p w14:paraId="07FEB098" w14:textId="77777777" w:rsidR="00EC7979" w:rsidRDefault="00000000">
            <w:r>
              <w:t>82.06</w:t>
            </w:r>
          </w:p>
        </w:tc>
        <w:tc>
          <w:tcPr>
            <w:tcW w:w="864" w:type="dxa"/>
          </w:tcPr>
          <w:p w14:paraId="50C97D0D" w14:textId="77777777" w:rsidR="00EC7979" w:rsidRDefault="00000000">
            <w:r>
              <w:t>81.98</w:t>
            </w:r>
          </w:p>
        </w:tc>
        <w:tc>
          <w:tcPr>
            <w:tcW w:w="864" w:type="dxa"/>
          </w:tcPr>
          <w:p w14:paraId="5CCF40A6" w14:textId="77777777" w:rsidR="00EC7979" w:rsidRDefault="00000000">
            <w:r>
              <w:t>67.19</w:t>
            </w:r>
          </w:p>
        </w:tc>
      </w:tr>
      <w:tr w:rsidR="00EC7979" w14:paraId="13B01D86" w14:textId="77777777">
        <w:tc>
          <w:tcPr>
            <w:tcW w:w="864" w:type="dxa"/>
          </w:tcPr>
          <w:p w14:paraId="363622C1" w14:textId="77777777" w:rsidR="00EC7979" w:rsidRDefault="00000000">
            <w:r>
              <w:t>Wilson High School</w:t>
            </w:r>
          </w:p>
        </w:tc>
        <w:tc>
          <w:tcPr>
            <w:tcW w:w="864" w:type="dxa"/>
          </w:tcPr>
          <w:p w14:paraId="55E0256C" w14:textId="77777777" w:rsidR="00EC7979" w:rsidRDefault="00000000">
            <w:r>
              <w:t>Independent</w:t>
            </w:r>
          </w:p>
        </w:tc>
        <w:tc>
          <w:tcPr>
            <w:tcW w:w="864" w:type="dxa"/>
          </w:tcPr>
          <w:p w14:paraId="13087BE0" w14:textId="77777777" w:rsidR="00EC7979" w:rsidRDefault="00000000">
            <w:r>
              <w:t>2283</w:t>
            </w:r>
          </w:p>
        </w:tc>
        <w:tc>
          <w:tcPr>
            <w:tcW w:w="864" w:type="dxa"/>
          </w:tcPr>
          <w:p w14:paraId="4784F978" w14:textId="77777777" w:rsidR="00EC7979" w:rsidRDefault="00000000">
            <w:r>
              <w:t>$1,319,574.00</w:t>
            </w:r>
          </w:p>
        </w:tc>
        <w:tc>
          <w:tcPr>
            <w:tcW w:w="864" w:type="dxa"/>
          </w:tcPr>
          <w:p w14:paraId="53635A2B" w14:textId="77777777" w:rsidR="00EC7979" w:rsidRDefault="00000000">
            <w:r>
              <w:t>$578.00</w:t>
            </w:r>
          </w:p>
        </w:tc>
        <w:tc>
          <w:tcPr>
            <w:tcW w:w="864" w:type="dxa"/>
          </w:tcPr>
          <w:p w14:paraId="2586FAD7" w14:textId="77777777" w:rsidR="00EC7979" w:rsidRDefault="00000000">
            <w:r>
              <w:t>69.17</w:t>
            </w:r>
          </w:p>
        </w:tc>
        <w:tc>
          <w:tcPr>
            <w:tcW w:w="864" w:type="dxa"/>
          </w:tcPr>
          <w:p w14:paraId="4651CE11" w14:textId="77777777" w:rsidR="00EC7979" w:rsidRDefault="00000000">
            <w:r>
              <w:t>68.88</w:t>
            </w:r>
          </w:p>
        </w:tc>
        <w:tc>
          <w:tcPr>
            <w:tcW w:w="864" w:type="dxa"/>
          </w:tcPr>
          <w:p w14:paraId="4B5B3259" w14:textId="77777777" w:rsidR="00EC7979" w:rsidRDefault="00000000">
            <w:r>
              <w:t>82.79</w:t>
            </w:r>
          </w:p>
        </w:tc>
        <w:tc>
          <w:tcPr>
            <w:tcW w:w="864" w:type="dxa"/>
          </w:tcPr>
          <w:p w14:paraId="04A767D0" w14:textId="77777777" w:rsidR="00EC7979" w:rsidRDefault="00000000">
            <w:r>
              <w:t>81.30</w:t>
            </w:r>
          </w:p>
        </w:tc>
        <w:tc>
          <w:tcPr>
            <w:tcW w:w="864" w:type="dxa"/>
          </w:tcPr>
          <w:p w14:paraId="2546441F" w14:textId="77777777" w:rsidR="00EC7979" w:rsidRDefault="00000000">
            <w:r>
              <w:t>67.46</w:t>
            </w:r>
          </w:p>
        </w:tc>
      </w:tr>
      <w:tr w:rsidR="00EC7979" w14:paraId="4D1B4C47" w14:textId="77777777">
        <w:tc>
          <w:tcPr>
            <w:tcW w:w="864" w:type="dxa"/>
          </w:tcPr>
          <w:p w14:paraId="6669635C" w14:textId="77777777" w:rsidR="00EC7979" w:rsidRDefault="00000000">
            <w:r>
              <w:t>Ford High School</w:t>
            </w:r>
          </w:p>
        </w:tc>
        <w:tc>
          <w:tcPr>
            <w:tcW w:w="864" w:type="dxa"/>
          </w:tcPr>
          <w:p w14:paraId="7415BDC6" w14:textId="77777777" w:rsidR="00EC7979" w:rsidRDefault="00000000">
            <w:r>
              <w:t>Government</w:t>
            </w:r>
          </w:p>
        </w:tc>
        <w:tc>
          <w:tcPr>
            <w:tcW w:w="864" w:type="dxa"/>
          </w:tcPr>
          <w:p w14:paraId="011E50B7" w14:textId="77777777" w:rsidR="00EC7979" w:rsidRDefault="00000000">
            <w:r>
              <w:t>2739</w:t>
            </w:r>
          </w:p>
        </w:tc>
        <w:tc>
          <w:tcPr>
            <w:tcW w:w="864" w:type="dxa"/>
          </w:tcPr>
          <w:p w14:paraId="030B32A8" w14:textId="77777777" w:rsidR="00EC7979" w:rsidRDefault="00000000">
            <w:r>
              <w:t>$1,763,916.00</w:t>
            </w:r>
          </w:p>
        </w:tc>
        <w:tc>
          <w:tcPr>
            <w:tcW w:w="864" w:type="dxa"/>
          </w:tcPr>
          <w:p w14:paraId="5FA31705" w14:textId="77777777" w:rsidR="00EC7979" w:rsidRDefault="00000000">
            <w:r>
              <w:t>$644.00</w:t>
            </w:r>
          </w:p>
        </w:tc>
        <w:tc>
          <w:tcPr>
            <w:tcW w:w="864" w:type="dxa"/>
          </w:tcPr>
          <w:p w14:paraId="0EB704CE" w14:textId="77777777" w:rsidR="00EC7979" w:rsidRDefault="00000000">
            <w:r>
              <w:t>69.09</w:t>
            </w:r>
          </w:p>
        </w:tc>
        <w:tc>
          <w:tcPr>
            <w:tcW w:w="864" w:type="dxa"/>
          </w:tcPr>
          <w:p w14:paraId="1E3FFFDF" w14:textId="77777777" w:rsidR="00EC7979" w:rsidRDefault="00000000">
            <w:r>
              <w:t>69.57</w:t>
            </w:r>
          </w:p>
        </w:tc>
        <w:tc>
          <w:tcPr>
            <w:tcW w:w="864" w:type="dxa"/>
          </w:tcPr>
          <w:p w14:paraId="1847C7DC" w14:textId="77777777" w:rsidR="00EC7979" w:rsidRDefault="00000000">
            <w:r>
              <w:t>82.44</w:t>
            </w:r>
          </w:p>
        </w:tc>
        <w:tc>
          <w:tcPr>
            <w:tcW w:w="864" w:type="dxa"/>
          </w:tcPr>
          <w:p w14:paraId="14CAFF18" w14:textId="77777777" w:rsidR="00EC7979" w:rsidRDefault="00000000">
            <w:r>
              <w:t>82.22</w:t>
            </w:r>
          </w:p>
        </w:tc>
        <w:tc>
          <w:tcPr>
            <w:tcW w:w="864" w:type="dxa"/>
          </w:tcPr>
          <w:p w14:paraId="4AA8E9B9" w14:textId="77777777" w:rsidR="00EC7979" w:rsidRDefault="00000000">
            <w:r>
              <w:t>67.47</w:t>
            </w:r>
          </w:p>
        </w:tc>
      </w:tr>
    </w:tbl>
    <w:p w14:paraId="2B4A131D" w14:textId="77777777" w:rsidR="00EC7979" w:rsidRDefault="00000000">
      <w:pPr>
        <w:pStyle w:val="Heading2"/>
      </w:pPr>
      <w:r>
        <w:t>Mathematics Performance by Year</w:t>
      </w:r>
    </w:p>
    <w:p w14:paraId="53CC18C6" w14:textId="77777777" w:rsidR="00EC7979" w:rsidRDefault="00000000">
      <w:pPr>
        <w:pStyle w:val="Caption"/>
      </w:pPr>
      <w:r>
        <w:t>Table 5: Annual Mathematics Scores Across Schools in the Local Government Area.</w:t>
      </w:r>
    </w:p>
    <w:tbl>
      <w:tblPr>
        <w:tblStyle w:val="TableGrid"/>
        <w:tblW w:w="0" w:type="auto"/>
        <w:tblLook w:val="04A0" w:firstRow="1" w:lastRow="0" w:firstColumn="1" w:lastColumn="0" w:noHBand="0" w:noVBand="1"/>
      </w:tblPr>
      <w:tblGrid>
        <w:gridCol w:w="1728"/>
        <w:gridCol w:w="1728"/>
        <w:gridCol w:w="1728"/>
        <w:gridCol w:w="1728"/>
        <w:gridCol w:w="1728"/>
      </w:tblGrid>
      <w:tr w:rsidR="00EC7979" w14:paraId="05998164" w14:textId="77777777">
        <w:tc>
          <w:tcPr>
            <w:tcW w:w="1728" w:type="dxa"/>
          </w:tcPr>
          <w:p w14:paraId="57DF4A95" w14:textId="77777777" w:rsidR="00EC7979" w:rsidRDefault="00000000">
            <w:r>
              <w:t>Index</w:t>
            </w:r>
          </w:p>
        </w:tc>
        <w:tc>
          <w:tcPr>
            <w:tcW w:w="1728" w:type="dxa"/>
          </w:tcPr>
          <w:p w14:paraId="2C3D0A20" w14:textId="77777777" w:rsidR="00EC7979" w:rsidRDefault="00000000">
            <w:r>
              <w:t>Year Nine</w:t>
            </w:r>
          </w:p>
        </w:tc>
        <w:tc>
          <w:tcPr>
            <w:tcW w:w="1728" w:type="dxa"/>
          </w:tcPr>
          <w:p w14:paraId="3CBA38DB" w14:textId="77777777" w:rsidR="00EC7979" w:rsidRDefault="00000000">
            <w:r>
              <w:t>Year Ten</w:t>
            </w:r>
          </w:p>
        </w:tc>
        <w:tc>
          <w:tcPr>
            <w:tcW w:w="1728" w:type="dxa"/>
          </w:tcPr>
          <w:p w14:paraId="4F23EB1F" w14:textId="77777777" w:rsidR="00EC7979" w:rsidRDefault="00000000">
            <w:r>
              <w:t>Year Eleven</w:t>
            </w:r>
          </w:p>
        </w:tc>
        <w:tc>
          <w:tcPr>
            <w:tcW w:w="1728" w:type="dxa"/>
          </w:tcPr>
          <w:p w14:paraId="2FFFDBA1" w14:textId="77777777" w:rsidR="00EC7979" w:rsidRDefault="00000000">
            <w:r>
              <w:t>Year Twelve</w:t>
            </w:r>
          </w:p>
        </w:tc>
      </w:tr>
      <w:tr w:rsidR="00EC7979" w14:paraId="4CBE715A" w14:textId="77777777">
        <w:tc>
          <w:tcPr>
            <w:tcW w:w="1728" w:type="dxa"/>
          </w:tcPr>
          <w:p w14:paraId="6D057AE5" w14:textId="77777777" w:rsidR="00EC7979" w:rsidRDefault="00000000">
            <w:r>
              <w:t>Bailey High School</w:t>
            </w:r>
          </w:p>
        </w:tc>
        <w:tc>
          <w:tcPr>
            <w:tcW w:w="1728" w:type="dxa"/>
          </w:tcPr>
          <w:p w14:paraId="06488B6C" w14:textId="77777777" w:rsidR="00EC7979" w:rsidRDefault="00000000">
            <w:r>
              <w:t>72.49%</w:t>
            </w:r>
          </w:p>
        </w:tc>
        <w:tc>
          <w:tcPr>
            <w:tcW w:w="1728" w:type="dxa"/>
          </w:tcPr>
          <w:p w14:paraId="281954D3" w14:textId="77777777" w:rsidR="00EC7979" w:rsidRDefault="00000000">
            <w:r>
              <w:t>71.90%</w:t>
            </w:r>
          </w:p>
        </w:tc>
        <w:tc>
          <w:tcPr>
            <w:tcW w:w="1728" w:type="dxa"/>
          </w:tcPr>
          <w:p w14:paraId="6ED7EB08" w14:textId="77777777" w:rsidR="00EC7979" w:rsidRDefault="00000000">
            <w:r>
              <w:t>72.37%</w:t>
            </w:r>
          </w:p>
        </w:tc>
        <w:tc>
          <w:tcPr>
            <w:tcW w:w="1728" w:type="dxa"/>
          </w:tcPr>
          <w:p w14:paraId="6C607D93" w14:textId="77777777" w:rsidR="00EC7979" w:rsidRDefault="00000000">
            <w:r>
              <w:t>72.68%</w:t>
            </w:r>
          </w:p>
        </w:tc>
      </w:tr>
      <w:tr w:rsidR="00EC7979" w14:paraId="01A6BBD6" w14:textId="77777777">
        <w:tc>
          <w:tcPr>
            <w:tcW w:w="1728" w:type="dxa"/>
          </w:tcPr>
          <w:p w14:paraId="410F7AC3" w14:textId="77777777" w:rsidR="00EC7979" w:rsidRDefault="00000000">
            <w:r>
              <w:t>Cabrera High School</w:t>
            </w:r>
          </w:p>
        </w:tc>
        <w:tc>
          <w:tcPr>
            <w:tcW w:w="1728" w:type="dxa"/>
          </w:tcPr>
          <w:p w14:paraId="09E5685B" w14:textId="77777777" w:rsidR="00EC7979" w:rsidRDefault="00000000">
            <w:r>
              <w:t>72.32%</w:t>
            </w:r>
          </w:p>
        </w:tc>
        <w:tc>
          <w:tcPr>
            <w:tcW w:w="1728" w:type="dxa"/>
          </w:tcPr>
          <w:p w14:paraId="40E1128C" w14:textId="77777777" w:rsidR="00EC7979" w:rsidRDefault="00000000">
            <w:r>
              <w:t>72.44%</w:t>
            </w:r>
          </w:p>
        </w:tc>
        <w:tc>
          <w:tcPr>
            <w:tcW w:w="1728" w:type="dxa"/>
          </w:tcPr>
          <w:p w14:paraId="15915423" w14:textId="77777777" w:rsidR="00EC7979" w:rsidRDefault="00000000">
            <w:r>
              <w:t>71.01%</w:t>
            </w:r>
          </w:p>
        </w:tc>
        <w:tc>
          <w:tcPr>
            <w:tcW w:w="1728" w:type="dxa"/>
          </w:tcPr>
          <w:p w14:paraId="03557CF0" w14:textId="77777777" w:rsidR="00EC7979" w:rsidRDefault="00000000">
            <w:r>
              <w:t>70.60%</w:t>
            </w:r>
          </w:p>
        </w:tc>
      </w:tr>
      <w:tr w:rsidR="00EC7979" w14:paraId="505708CE" w14:textId="77777777">
        <w:tc>
          <w:tcPr>
            <w:tcW w:w="1728" w:type="dxa"/>
          </w:tcPr>
          <w:p w14:paraId="7480C081" w14:textId="77777777" w:rsidR="00EC7979" w:rsidRDefault="00000000">
            <w:r>
              <w:t>Figueroa High School</w:t>
            </w:r>
          </w:p>
        </w:tc>
        <w:tc>
          <w:tcPr>
            <w:tcW w:w="1728" w:type="dxa"/>
          </w:tcPr>
          <w:p w14:paraId="0A6604D0" w14:textId="77777777" w:rsidR="00EC7979" w:rsidRDefault="00000000">
            <w:r>
              <w:t>68.48%</w:t>
            </w:r>
          </w:p>
        </w:tc>
        <w:tc>
          <w:tcPr>
            <w:tcW w:w="1728" w:type="dxa"/>
          </w:tcPr>
          <w:p w14:paraId="06D34674" w14:textId="77777777" w:rsidR="00EC7979" w:rsidRDefault="00000000">
            <w:r>
              <w:t>68.33%</w:t>
            </w:r>
          </w:p>
        </w:tc>
        <w:tc>
          <w:tcPr>
            <w:tcW w:w="1728" w:type="dxa"/>
          </w:tcPr>
          <w:p w14:paraId="72428E07" w14:textId="77777777" w:rsidR="00EC7979" w:rsidRDefault="00000000">
            <w:r>
              <w:t>68.81%</w:t>
            </w:r>
          </w:p>
        </w:tc>
        <w:tc>
          <w:tcPr>
            <w:tcW w:w="1728" w:type="dxa"/>
          </w:tcPr>
          <w:p w14:paraId="7E4FA417" w14:textId="77777777" w:rsidR="00EC7979" w:rsidRDefault="00000000">
            <w:r>
              <w:t>69.33%</w:t>
            </w:r>
          </w:p>
        </w:tc>
      </w:tr>
      <w:tr w:rsidR="00EC7979" w14:paraId="4AC6A3C0" w14:textId="77777777">
        <w:tc>
          <w:tcPr>
            <w:tcW w:w="1728" w:type="dxa"/>
          </w:tcPr>
          <w:p w14:paraId="35F9A9D1" w14:textId="77777777" w:rsidR="00EC7979" w:rsidRDefault="00000000">
            <w:r>
              <w:t>Ford High School</w:t>
            </w:r>
          </w:p>
        </w:tc>
        <w:tc>
          <w:tcPr>
            <w:tcW w:w="1728" w:type="dxa"/>
          </w:tcPr>
          <w:p w14:paraId="45F48EBE" w14:textId="77777777" w:rsidR="00EC7979" w:rsidRDefault="00000000">
            <w:r>
              <w:t>69.02%</w:t>
            </w:r>
          </w:p>
        </w:tc>
        <w:tc>
          <w:tcPr>
            <w:tcW w:w="1728" w:type="dxa"/>
          </w:tcPr>
          <w:p w14:paraId="5214E45E" w14:textId="77777777" w:rsidR="00EC7979" w:rsidRDefault="00000000">
            <w:r>
              <w:t>69.39%</w:t>
            </w:r>
          </w:p>
        </w:tc>
        <w:tc>
          <w:tcPr>
            <w:tcW w:w="1728" w:type="dxa"/>
          </w:tcPr>
          <w:p w14:paraId="0689BFB8" w14:textId="77777777" w:rsidR="00EC7979" w:rsidRDefault="00000000">
            <w:r>
              <w:t>69.25%</w:t>
            </w:r>
          </w:p>
        </w:tc>
        <w:tc>
          <w:tcPr>
            <w:tcW w:w="1728" w:type="dxa"/>
          </w:tcPr>
          <w:p w14:paraId="6D8CB9F3" w14:textId="77777777" w:rsidR="00EC7979" w:rsidRDefault="00000000">
            <w:r>
              <w:t>68.62%</w:t>
            </w:r>
          </w:p>
        </w:tc>
      </w:tr>
      <w:tr w:rsidR="00EC7979" w14:paraId="21525410" w14:textId="77777777">
        <w:tc>
          <w:tcPr>
            <w:tcW w:w="1728" w:type="dxa"/>
          </w:tcPr>
          <w:p w14:paraId="4184DBFC" w14:textId="77777777" w:rsidR="00EC7979" w:rsidRDefault="00000000">
            <w:r>
              <w:t>Griffin High School</w:t>
            </w:r>
          </w:p>
        </w:tc>
        <w:tc>
          <w:tcPr>
            <w:tcW w:w="1728" w:type="dxa"/>
          </w:tcPr>
          <w:p w14:paraId="20F82738" w14:textId="77777777" w:rsidR="00EC7979" w:rsidRDefault="00000000">
            <w:r>
              <w:t>72.79%</w:t>
            </w:r>
          </w:p>
        </w:tc>
        <w:tc>
          <w:tcPr>
            <w:tcW w:w="1728" w:type="dxa"/>
          </w:tcPr>
          <w:p w14:paraId="6B054C8F" w14:textId="77777777" w:rsidR="00EC7979" w:rsidRDefault="00000000">
            <w:r>
              <w:t>71.09%</w:t>
            </w:r>
          </w:p>
        </w:tc>
        <w:tc>
          <w:tcPr>
            <w:tcW w:w="1728" w:type="dxa"/>
          </w:tcPr>
          <w:p w14:paraId="4556F326" w14:textId="77777777" w:rsidR="00EC7979" w:rsidRDefault="00000000">
            <w:r>
              <w:t>71.69%</w:t>
            </w:r>
          </w:p>
        </w:tc>
        <w:tc>
          <w:tcPr>
            <w:tcW w:w="1728" w:type="dxa"/>
          </w:tcPr>
          <w:p w14:paraId="33BAD38B" w14:textId="77777777" w:rsidR="00EC7979" w:rsidRDefault="00000000">
            <w:r>
              <w:t>71.47%</w:t>
            </w:r>
          </w:p>
        </w:tc>
      </w:tr>
      <w:tr w:rsidR="00EC7979" w14:paraId="03863AC3" w14:textId="77777777">
        <w:tc>
          <w:tcPr>
            <w:tcW w:w="1728" w:type="dxa"/>
          </w:tcPr>
          <w:p w14:paraId="6E6FB81C" w14:textId="77777777" w:rsidR="00EC7979" w:rsidRDefault="00000000">
            <w:r>
              <w:t>Hernandez High School</w:t>
            </w:r>
          </w:p>
        </w:tc>
        <w:tc>
          <w:tcPr>
            <w:tcW w:w="1728" w:type="dxa"/>
          </w:tcPr>
          <w:p w14:paraId="4EF70341" w14:textId="77777777" w:rsidR="00EC7979" w:rsidRDefault="00000000">
            <w:r>
              <w:t>68.59%</w:t>
            </w:r>
          </w:p>
        </w:tc>
        <w:tc>
          <w:tcPr>
            <w:tcW w:w="1728" w:type="dxa"/>
          </w:tcPr>
          <w:p w14:paraId="7544C2D4" w14:textId="77777777" w:rsidR="00EC7979" w:rsidRDefault="00000000">
            <w:r>
              <w:t>68.87%</w:t>
            </w:r>
          </w:p>
        </w:tc>
        <w:tc>
          <w:tcPr>
            <w:tcW w:w="1728" w:type="dxa"/>
          </w:tcPr>
          <w:p w14:paraId="69F346A2" w14:textId="77777777" w:rsidR="00EC7979" w:rsidRDefault="00000000">
            <w:r>
              <w:t>69.15%</w:t>
            </w:r>
          </w:p>
        </w:tc>
        <w:tc>
          <w:tcPr>
            <w:tcW w:w="1728" w:type="dxa"/>
          </w:tcPr>
          <w:p w14:paraId="34E9AC5D" w14:textId="77777777" w:rsidR="00EC7979" w:rsidRDefault="00000000">
            <w:r>
              <w:t>68.99%</w:t>
            </w:r>
          </w:p>
        </w:tc>
      </w:tr>
      <w:tr w:rsidR="00EC7979" w14:paraId="11E0FE7A" w14:textId="77777777">
        <w:tc>
          <w:tcPr>
            <w:tcW w:w="1728" w:type="dxa"/>
          </w:tcPr>
          <w:p w14:paraId="4F890F8C" w14:textId="77777777" w:rsidR="00EC7979" w:rsidRDefault="00000000">
            <w:r>
              <w:t>Holden High School</w:t>
            </w:r>
          </w:p>
        </w:tc>
        <w:tc>
          <w:tcPr>
            <w:tcW w:w="1728" w:type="dxa"/>
          </w:tcPr>
          <w:p w14:paraId="58265D5A" w14:textId="77777777" w:rsidR="00EC7979" w:rsidRDefault="00000000">
            <w:r>
              <w:t>70.54%</w:t>
            </w:r>
          </w:p>
        </w:tc>
        <w:tc>
          <w:tcPr>
            <w:tcW w:w="1728" w:type="dxa"/>
          </w:tcPr>
          <w:p w14:paraId="52D82A53" w14:textId="77777777" w:rsidR="00EC7979" w:rsidRDefault="00000000">
            <w:r>
              <w:t>75.11%</w:t>
            </w:r>
          </w:p>
        </w:tc>
        <w:tc>
          <w:tcPr>
            <w:tcW w:w="1728" w:type="dxa"/>
          </w:tcPr>
          <w:p w14:paraId="49DC89D1" w14:textId="77777777" w:rsidR="00EC7979" w:rsidRDefault="00000000">
            <w:r>
              <w:t>71.64%</w:t>
            </w:r>
          </w:p>
        </w:tc>
        <w:tc>
          <w:tcPr>
            <w:tcW w:w="1728" w:type="dxa"/>
          </w:tcPr>
          <w:p w14:paraId="2CA004B2" w14:textId="77777777" w:rsidR="00EC7979" w:rsidRDefault="00000000">
            <w:r>
              <w:t>73.41%</w:t>
            </w:r>
          </w:p>
        </w:tc>
      </w:tr>
      <w:tr w:rsidR="00EC7979" w14:paraId="293DB770" w14:textId="77777777">
        <w:tc>
          <w:tcPr>
            <w:tcW w:w="1728" w:type="dxa"/>
          </w:tcPr>
          <w:p w14:paraId="7F8F51AD" w14:textId="77777777" w:rsidR="00EC7979" w:rsidRDefault="00000000">
            <w:r>
              <w:t>Huang High School</w:t>
            </w:r>
          </w:p>
        </w:tc>
        <w:tc>
          <w:tcPr>
            <w:tcW w:w="1728" w:type="dxa"/>
          </w:tcPr>
          <w:p w14:paraId="383D655D" w14:textId="77777777" w:rsidR="00EC7979" w:rsidRDefault="00000000">
            <w:r>
              <w:t>69.08%</w:t>
            </w:r>
          </w:p>
        </w:tc>
        <w:tc>
          <w:tcPr>
            <w:tcW w:w="1728" w:type="dxa"/>
          </w:tcPr>
          <w:p w14:paraId="26668305" w14:textId="77777777" w:rsidR="00EC7979" w:rsidRDefault="00000000">
            <w:r>
              <w:t>68.53%</w:t>
            </w:r>
          </w:p>
        </w:tc>
        <w:tc>
          <w:tcPr>
            <w:tcW w:w="1728" w:type="dxa"/>
          </w:tcPr>
          <w:p w14:paraId="45BD0F50" w14:textId="77777777" w:rsidR="00EC7979" w:rsidRDefault="00000000">
            <w:r>
              <w:t>69.43%</w:t>
            </w:r>
          </w:p>
        </w:tc>
        <w:tc>
          <w:tcPr>
            <w:tcW w:w="1728" w:type="dxa"/>
          </w:tcPr>
          <w:p w14:paraId="01014842" w14:textId="77777777" w:rsidR="00EC7979" w:rsidRDefault="00000000">
            <w:r>
              <w:t>68.64%</w:t>
            </w:r>
          </w:p>
        </w:tc>
      </w:tr>
      <w:tr w:rsidR="00EC7979" w14:paraId="0BCBA517" w14:textId="77777777">
        <w:tc>
          <w:tcPr>
            <w:tcW w:w="1728" w:type="dxa"/>
          </w:tcPr>
          <w:p w14:paraId="3FB304A7" w14:textId="77777777" w:rsidR="00EC7979" w:rsidRDefault="00000000">
            <w:r>
              <w:t>Johnson High School</w:t>
            </w:r>
          </w:p>
        </w:tc>
        <w:tc>
          <w:tcPr>
            <w:tcW w:w="1728" w:type="dxa"/>
          </w:tcPr>
          <w:p w14:paraId="51C64C27" w14:textId="77777777" w:rsidR="00EC7979" w:rsidRDefault="00000000">
            <w:r>
              <w:t>69.47%</w:t>
            </w:r>
          </w:p>
        </w:tc>
        <w:tc>
          <w:tcPr>
            <w:tcW w:w="1728" w:type="dxa"/>
          </w:tcPr>
          <w:p w14:paraId="3F644F48" w14:textId="77777777" w:rsidR="00EC7979" w:rsidRDefault="00000000">
            <w:r>
              <w:t>67.99%</w:t>
            </w:r>
          </w:p>
        </w:tc>
        <w:tc>
          <w:tcPr>
            <w:tcW w:w="1728" w:type="dxa"/>
          </w:tcPr>
          <w:p w14:paraId="06425234" w14:textId="77777777" w:rsidR="00EC7979" w:rsidRDefault="00000000">
            <w:r>
              <w:t>68.64%</w:t>
            </w:r>
          </w:p>
        </w:tc>
        <w:tc>
          <w:tcPr>
            <w:tcW w:w="1728" w:type="dxa"/>
          </w:tcPr>
          <w:p w14:paraId="39584E96" w14:textId="77777777" w:rsidR="00EC7979" w:rsidRDefault="00000000">
            <w:r>
              <w:t>69.29%</w:t>
            </w:r>
          </w:p>
        </w:tc>
      </w:tr>
      <w:tr w:rsidR="00EC7979" w14:paraId="5F982FBC" w14:textId="77777777">
        <w:tc>
          <w:tcPr>
            <w:tcW w:w="1728" w:type="dxa"/>
          </w:tcPr>
          <w:p w14:paraId="1E89199B" w14:textId="77777777" w:rsidR="00EC7979" w:rsidRDefault="00000000">
            <w:r>
              <w:t>Pena High School</w:t>
            </w:r>
          </w:p>
        </w:tc>
        <w:tc>
          <w:tcPr>
            <w:tcW w:w="1728" w:type="dxa"/>
          </w:tcPr>
          <w:p w14:paraId="0CA81645" w14:textId="77777777" w:rsidR="00EC7979" w:rsidRDefault="00000000">
            <w:r>
              <w:t>72.00%</w:t>
            </w:r>
          </w:p>
        </w:tc>
        <w:tc>
          <w:tcPr>
            <w:tcW w:w="1728" w:type="dxa"/>
          </w:tcPr>
          <w:p w14:paraId="276B0912" w14:textId="77777777" w:rsidR="00EC7979" w:rsidRDefault="00000000">
            <w:r>
              <w:t>72.40%</w:t>
            </w:r>
          </w:p>
        </w:tc>
        <w:tc>
          <w:tcPr>
            <w:tcW w:w="1728" w:type="dxa"/>
          </w:tcPr>
          <w:p w14:paraId="5047AD43" w14:textId="77777777" w:rsidR="00EC7979" w:rsidRDefault="00000000">
            <w:r>
              <w:t>72.52%</w:t>
            </w:r>
          </w:p>
        </w:tc>
        <w:tc>
          <w:tcPr>
            <w:tcW w:w="1728" w:type="dxa"/>
          </w:tcPr>
          <w:p w14:paraId="68CEC63E" w14:textId="77777777" w:rsidR="00EC7979" w:rsidRDefault="00000000">
            <w:r>
              <w:t>71.19%</w:t>
            </w:r>
          </w:p>
        </w:tc>
      </w:tr>
      <w:tr w:rsidR="00EC7979" w14:paraId="31FBF014" w14:textId="77777777">
        <w:tc>
          <w:tcPr>
            <w:tcW w:w="1728" w:type="dxa"/>
          </w:tcPr>
          <w:p w14:paraId="6C6C18C2" w14:textId="77777777" w:rsidR="00EC7979" w:rsidRDefault="00000000">
            <w:r>
              <w:lastRenderedPageBreak/>
              <w:t>Rodriguez High School</w:t>
            </w:r>
          </w:p>
        </w:tc>
        <w:tc>
          <w:tcPr>
            <w:tcW w:w="1728" w:type="dxa"/>
          </w:tcPr>
          <w:p w14:paraId="09FEC609" w14:textId="77777777" w:rsidR="00EC7979" w:rsidRDefault="00000000">
            <w:r>
              <w:t>71.94%</w:t>
            </w:r>
          </w:p>
        </w:tc>
        <w:tc>
          <w:tcPr>
            <w:tcW w:w="1728" w:type="dxa"/>
          </w:tcPr>
          <w:p w14:paraId="0E000EFB" w14:textId="77777777" w:rsidR="00EC7979" w:rsidRDefault="00000000">
            <w:r>
              <w:t>71.78%</w:t>
            </w:r>
          </w:p>
        </w:tc>
        <w:tc>
          <w:tcPr>
            <w:tcW w:w="1728" w:type="dxa"/>
          </w:tcPr>
          <w:p w14:paraId="334B6024" w14:textId="77777777" w:rsidR="00EC7979" w:rsidRDefault="00000000">
            <w:r>
              <w:t>72.36%</w:t>
            </w:r>
          </w:p>
        </w:tc>
        <w:tc>
          <w:tcPr>
            <w:tcW w:w="1728" w:type="dxa"/>
          </w:tcPr>
          <w:p w14:paraId="6DB41E51" w14:textId="77777777" w:rsidR="00EC7979" w:rsidRDefault="00000000">
            <w:r>
              <w:t>72.15%</w:t>
            </w:r>
          </w:p>
        </w:tc>
      </w:tr>
      <w:tr w:rsidR="00EC7979" w14:paraId="40105A1D" w14:textId="77777777">
        <w:tc>
          <w:tcPr>
            <w:tcW w:w="1728" w:type="dxa"/>
          </w:tcPr>
          <w:p w14:paraId="29360369" w14:textId="77777777" w:rsidR="00EC7979" w:rsidRDefault="00000000">
            <w:r>
              <w:t>Shelton High School</w:t>
            </w:r>
          </w:p>
        </w:tc>
        <w:tc>
          <w:tcPr>
            <w:tcW w:w="1728" w:type="dxa"/>
          </w:tcPr>
          <w:p w14:paraId="182DAC50" w14:textId="77777777" w:rsidR="00EC7979" w:rsidRDefault="00000000">
            <w:r>
              <w:t>72.93%</w:t>
            </w:r>
          </w:p>
        </w:tc>
        <w:tc>
          <w:tcPr>
            <w:tcW w:w="1728" w:type="dxa"/>
          </w:tcPr>
          <w:p w14:paraId="2B383262" w14:textId="77777777" w:rsidR="00EC7979" w:rsidRDefault="00000000">
            <w:r>
              <w:t>72.51%</w:t>
            </w:r>
          </w:p>
        </w:tc>
        <w:tc>
          <w:tcPr>
            <w:tcW w:w="1728" w:type="dxa"/>
          </w:tcPr>
          <w:p w14:paraId="25F1B1B8" w14:textId="77777777" w:rsidR="00EC7979" w:rsidRDefault="00000000">
            <w:r>
              <w:t>70.10%</w:t>
            </w:r>
          </w:p>
        </w:tc>
        <w:tc>
          <w:tcPr>
            <w:tcW w:w="1728" w:type="dxa"/>
          </w:tcPr>
          <w:p w14:paraId="443BAAB2" w14:textId="77777777" w:rsidR="00EC7979" w:rsidRDefault="00000000">
            <w:r>
              <w:t>72.33%</w:t>
            </w:r>
          </w:p>
        </w:tc>
      </w:tr>
      <w:tr w:rsidR="00EC7979" w14:paraId="1D6F79AE" w14:textId="77777777">
        <w:tc>
          <w:tcPr>
            <w:tcW w:w="1728" w:type="dxa"/>
          </w:tcPr>
          <w:p w14:paraId="4E5DD025" w14:textId="77777777" w:rsidR="00EC7979" w:rsidRDefault="00000000">
            <w:r>
              <w:t>Thomas High School</w:t>
            </w:r>
          </w:p>
        </w:tc>
        <w:tc>
          <w:tcPr>
            <w:tcW w:w="1728" w:type="dxa"/>
          </w:tcPr>
          <w:p w14:paraId="0006EB78" w14:textId="77777777" w:rsidR="00EC7979" w:rsidRDefault="00000000">
            <w:r>
              <w:t>69.23%</w:t>
            </w:r>
          </w:p>
        </w:tc>
        <w:tc>
          <w:tcPr>
            <w:tcW w:w="1728" w:type="dxa"/>
          </w:tcPr>
          <w:p w14:paraId="24840DC6" w14:textId="77777777" w:rsidR="00EC7979" w:rsidRDefault="00000000">
            <w:r>
              <w:t>70.06%</w:t>
            </w:r>
          </w:p>
        </w:tc>
        <w:tc>
          <w:tcPr>
            <w:tcW w:w="1728" w:type="dxa"/>
          </w:tcPr>
          <w:p w14:paraId="79111ABA" w14:textId="77777777" w:rsidR="00EC7979" w:rsidRDefault="00000000">
            <w:r>
              <w:t>69.66%</w:t>
            </w:r>
          </w:p>
        </w:tc>
        <w:tc>
          <w:tcPr>
            <w:tcW w:w="1728" w:type="dxa"/>
          </w:tcPr>
          <w:p w14:paraId="203B4915" w14:textId="77777777" w:rsidR="00EC7979" w:rsidRDefault="00000000">
            <w:r>
              <w:t>69.37%</w:t>
            </w:r>
          </w:p>
        </w:tc>
      </w:tr>
      <w:tr w:rsidR="00EC7979" w14:paraId="5E074197" w14:textId="77777777">
        <w:tc>
          <w:tcPr>
            <w:tcW w:w="1728" w:type="dxa"/>
          </w:tcPr>
          <w:p w14:paraId="589BD3E3" w14:textId="77777777" w:rsidR="00EC7979" w:rsidRDefault="00000000">
            <w:r>
              <w:t>Wilson High School</w:t>
            </w:r>
          </w:p>
        </w:tc>
        <w:tc>
          <w:tcPr>
            <w:tcW w:w="1728" w:type="dxa"/>
          </w:tcPr>
          <w:p w14:paraId="6D1C96D6" w14:textId="77777777" w:rsidR="00EC7979" w:rsidRDefault="00000000">
            <w:r>
              <w:t>69.21%</w:t>
            </w:r>
          </w:p>
        </w:tc>
        <w:tc>
          <w:tcPr>
            <w:tcW w:w="1728" w:type="dxa"/>
          </w:tcPr>
          <w:p w14:paraId="7CD374BE" w14:textId="77777777" w:rsidR="00EC7979" w:rsidRDefault="00000000">
            <w:r>
              <w:t>69.46%</w:t>
            </w:r>
          </w:p>
        </w:tc>
        <w:tc>
          <w:tcPr>
            <w:tcW w:w="1728" w:type="dxa"/>
          </w:tcPr>
          <w:p w14:paraId="57329788" w14:textId="77777777" w:rsidR="00EC7979" w:rsidRDefault="00000000">
            <w:r>
              <w:t>68.38%</w:t>
            </w:r>
          </w:p>
        </w:tc>
        <w:tc>
          <w:tcPr>
            <w:tcW w:w="1728" w:type="dxa"/>
          </w:tcPr>
          <w:p w14:paraId="4AEC15A5" w14:textId="77777777" w:rsidR="00EC7979" w:rsidRDefault="00000000">
            <w:r>
              <w:t>69.79%</w:t>
            </w:r>
          </w:p>
        </w:tc>
      </w:tr>
      <w:tr w:rsidR="00EC7979" w14:paraId="2674743B" w14:textId="77777777">
        <w:tc>
          <w:tcPr>
            <w:tcW w:w="1728" w:type="dxa"/>
          </w:tcPr>
          <w:p w14:paraId="576C3836" w14:textId="77777777" w:rsidR="00EC7979" w:rsidRDefault="00000000">
            <w:r>
              <w:t>Wright High School</w:t>
            </w:r>
          </w:p>
        </w:tc>
        <w:tc>
          <w:tcPr>
            <w:tcW w:w="1728" w:type="dxa"/>
          </w:tcPr>
          <w:p w14:paraId="6DB56135" w14:textId="77777777" w:rsidR="00EC7979" w:rsidRDefault="00000000">
            <w:r>
              <w:t>71.74%</w:t>
            </w:r>
          </w:p>
        </w:tc>
        <w:tc>
          <w:tcPr>
            <w:tcW w:w="1728" w:type="dxa"/>
          </w:tcPr>
          <w:p w14:paraId="625F162D" w14:textId="77777777" w:rsidR="00EC7979" w:rsidRDefault="00000000">
            <w:r>
              <w:t>72.18%</w:t>
            </w:r>
          </w:p>
        </w:tc>
        <w:tc>
          <w:tcPr>
            <w:tcW w:w="1728" w:type="dxa"/>
          </w:tcPr>
          <w:p w14:paraId="74E2BA26" w14:textId="77777777" w:rsidR="00EC7979" w:rsidRDefault="00000000">
            <w:r>
              <w:t>73.28%</w:t>
            </w:r>
          </w:p>
        </w:tc>
        <w:tc>
          <w:tcPr>
            <w:tcW w:w="1728" w:type="dxa"/>
          </w:tcPr>
          <w:p w14:paraId="390C4309" w14:textId="77777777" w:rsidR="00EC7979" w:rsidRDefault="00000000">
            <w:r>
              <w:t>70.85%</w:t>
            </w:r>
          </w:p>
        </w:tc>
      </w:tr>
    </w:tbl>
    <w:p w14:paraId="5C9BCB9B" w14:textId="77777777" w:rsidR="00EC7979" w:rsidRDefault="00000000">
      <w:pPr>
        <w:pStyle w:val="Heading2"/>
      </w:pPr>
      <w:r>
        <w:t>Reading Performance by Year</w:t>
      </w:r>
    </w:p>
    <w:p w14:paraId="5FDEE0C8" w14:textId="77777777" w:rsidR="00EC7979" w:rsidRDefault="00000000">
      <w:pPr>
        <w:pStyle w:val="Caption"/>
      </w:pPr>
      <w:r>
        <w:t>Table 6: Annual Reading Scores Across Schools in the Local Government Area.</w:t>
      </w:r>
    </w:p>
    <w:tbl>
      <w:tblPr>
        <w:tblStyle w:val="TableGrid"/>
        <w:tblW w:w="0" w:type="auto"/>
        <w:tblLook w:val="04A0" w:firstRow="1" w:lastRow="0" w:firstColumn="1" w:lastColumn="0" w:noHBand="0" w:noVBand="1"/>
      </w:tblPr>
      <w:tblGrid>
        <w:gridCol w:w="1728"/>
        <w:gridCol w:w="1728"/>
        <w:gridCol w:w="1728"/>
        <w:gridCol w:w="1728"/>
        <w:gridCol w:w="1728"/>
      </w:tblGrid>
      <w:tr w:rsidR="00EC7979" w14:paraId="0FA602F1" w14:textId="77777777">
        <w:tc>
          <w:tcPr>
            <w:tcW w:w="1728" w:type="dxa"/>
          </w:tcPr>
          <w:p w14:paraId="046252F1" w14:textId="77777777" w:rsidR="00EC7979" w:rsidRDefault="00000000">
            <w:r>
              <w:t>Index</w:t>
            </w:r>
          </w:p>
        </w:tc>
        <w:tc>
          <w:tcPr>
            <w:tcW w:w="1728" w:type="dxa"/>
          </w:tcPr>
          <w:p w14:paraId="4B14ABCF" w14:textId="77777777" w:rsidR="00EC7979" w:rsidRDefault="00000000">
            <w:r>
              <w:t>Year Nine</w:t>
            </w:r>
          </w:p>
        </w:tc>
        <w:tc>
          <w:tcPr>
            <w:tcW w:w="1728" w:type="dxa"/>
          </w:tcPr>
          <w:p w14:paraId="7310103E" w14:textId="77777777" w:rsidR="00EC7979" w:rsidRDefault="00000000">
            <w:r>
              <w:t>Year Ten</w:t>
            </w:r>
          </w:p>
        </w:tc>
        <w:tc>
          <w:tcPr>
            <w:tcW w:w="1728" w:type="dxa"/>
          </w:tcPr>
          <w:p w14:paraId="4A4C17E1" w14:textId="77777777" w:rsidR="00EC7979" w:rsidRDefault="00000000">
            <w:r>
              <w:t>Year Eleven</w:t>
            </w:r>
          </w:p>
        </w:tc>
        <w:tc>
          <w:tcPr>
            <w:tcW w:w="1728" w:type="dxa"/>
          </w:tcPr>
          <w:p w14:paraId="643CE83B" w14:textId="77777777" w:rsidR="00EC7979" w:rsidRDefault="00000000">
            <w:r>
              <w:t>Year Twelve</w:t>
            </w:r>
          </w:p>
        </w:tc>
      </w:tr>
      <w:tr w:rsidR="00EC7979" w14:paraId="62FCB469" w14:textId="77777777">
        <w:tc>
          <w:tcPr>
            <w:tcW w:w="1728" w:type="dxa"/>
          </w:tcPr>
          <w:p w14:paraId="6ECB936A" w14:textId="77777777" w:rsidR="00EC7979" w:rsidRDefault="00000000">
            <w:r>
              <w:t>Bailey High School</w:t>
            </w:r>
          </w:p>
        </w:tc>
        <w:tc>
          <w:tcPr>
            <w:tcW w:w="1728" w:type="dxa"/>
          </w:tcPr>
          <w:p w14:paraId="12E34EBC" w14:textId="77777777" w:rsidR="00EC7979" w:rsidRDefault="00000000">
            <w:r>
              <w:t>70.90%</w:t>
            </w:r>
          </w:p>
        </w:tc>
        <w:tc>
          <w:tcPr>
            <w:tcW w:w="1728" w:type="dxa"/>
          </w:tcPr>
          <w:p w14:paraId="35503446" w14:textId="77777777" w:rsidR="00EC7979" w:rsidRDefault="00000000">
            <w:r>
              <w:t>70.85%</w:t>
            </w:r>
          </w:p>
        </w:tc>
        <w:tc>
          <w:tcPr>
            <w:tcW w:w="1728" w:type="dxa"/>
          </w:tcPr>
          <w:p w14:paraId="60F24130" w14:textId="77777777" w:rsidR="00EC7979" w:rsidRDefault="00000000">
            <w:r>
              <w:t>70.32%</w:t>
            </w:r>
          </w:p>
        </w:tc>
        <w:tc>
          <w:tcPr>
            <w:tcW w:w="1728" w:type="dxa"/>
          </w:tcPr>
          <w:p w14:paraId="48BBAD85" w14:textId="77777777" w:rsidR="00EC7979" w:rsidRDefault="00000000">
            <w:r>
              <w:t>72.20%</w:t>
            </w:r>
          </w:p>
        </w:tc>
      </w:tr>
      <w:tr w:rsidR="00EC7979" w14:paraId="430C2CD9" w14:textId="77777777">
        <w:tc>
          <w:tcPr>
            <w:tcW w:w="1728" w:type="dxa"/>
          </w:tcPr>
          <w:p w14:paraId="13A20BF8" w14:textId="77777777" w:rsidR="00EC7979" w:rsidRDefault="00000000">
            <w:r>
              <w:t>Cabrera High School</w:t>
            </w:r>
          </w:p>
        </w:tc>
        <w:tc>
          <w:tcPr>
            <w:tcW w:w="1728" w:type="dxa"/>
          </w:tcPr>
          <w:p w14:paraId="4AB1EB2E" w14:textId="77777777" w:rsidR="00EC7979" w:rsidRDefault="00000000">
            <w:r>
              <w:t>71.17%</w:t>
            </w:r>
          </w:p>
        </w:tc>
        <w:tc>
          <w:tcPr>
            <w:tcW w:w="1728" w:type="dxa"/>
          </w:tcPr>
          <w:p w14:paraId="2698257F" w14:textId="77777777" w:rsidR="00EC7979" w:rsidRDefault="00000000">
            <w:r>
              <w:t>71.33%</w:t>
            </w:r>
          </w:p>
        </w:tc>
        <w:tc>
          <w:tcPr>
            <w:tcW w:w="1728" w:type="dxa"/>
          </w:tcPr>
          <w:p w14:paraId="35E32E30" w14:textId="77777777" w:rsidR="00EC7979" w:rsidRDefault="00000000">
            <w:r>
              <w:t>71.20%</w:t>
            </w:r>
          </w:p>
        </w:tc>
        <w:tc>
          <w:tcPr>
            <w:tcW w:w="1728" w:type="dxa"/>
          </w:tcPr>
          <w:p w14:paraId="676FB1FD" w14:textId="77777777" w:rsidR="00EC7979" w:rsidRDefault="00000000">
            <w:r>
              <w:t>71.86%</w:t>
            </w:r>
          </w:p>
        </w:tc>
      </w:tr>
      <w:tr w:rsidR="00EC7979" w14:paraId="04C224EC" w14:textId="77777777">
        <w:tc>
          <w:tcPr>
            <w:tcW w:w="1728" w:type="dxa"/>
          </w:tcPr>
          <w:p w14:paraId="452156ED" w14:textId="77777777" w:rsidR="00EC7979" w:rsidRDefault="00000000">
            <w:r>
              <w:t>Figueroa High School</w:t>
            </w:r>
          </w:p>
        </w:tc>
        <w:tc>
          <w:tcPr>
            <w:tcW w:w="1728" w:type="dxa"/>
          </w:tcPr>
          <w:p w14:paraId="2B1090A0" w14:textId="77777777" w:rsidR="00EC7979" w:rsidRDefault="00000000">
            <w:r>
              <w:t>70.26%</w:t>
            </w:r>
          </w:p>
        </w:tc>
        <w:tc>
          <w:tcPr>
            <w:tcW w:w="1728" w:type="dxa"/>
          </w:tcPr>
          <w:p w14:paraId="35890B63" w14:textId="77777777" w:rsidR="00EC7979" w:rsidRDefault="00000000">
            <w:r>
              <w:t>67.68%</w:t>
            </w:r>
          </w:p>
        </w:tc>
        <w:tc>
          <w:tcPr>
            <w:tcW w:w="1728" w:type="dxa"/>
          </w:tcPr>
          <w:p w14:paraId="6586B6D2" w14:textId="77777777" w:rsidR="00EC7979" w:rsidRDefault="00000000">
            <w:r>
              <w:t>69.15%</w:t>
            </w:r>
          </w:p>
        </w:tc>
        <w:tc>
          <w:tcPr>
            <w:tcW w:w="1728" w:type="dxa"/>
          </w:tcPr>
          <w:p w14:paraId="7C2078AB" w14:textId="77777777" w:rsidR="00EC7979" w:rsidRDefault="00000000">
            <w:r>
              <w:t>69.08%</w:t>
            </w:r>
          </w:p>
        </w:tc>
      </w:tr>
      <w:tr w:rsidR="00EC7979" w14:paraId="51AE906C" w14:textId="77777777">
        <w:tc>
          <w:tcPr>
            <w:tcW w:w="1728" w:type="dxa"/>
          </w:tcPr>
          <w:p w14:paraId="270F1B52" w14:textId="77777777" w:rsidR="00EC7979" w:rsidRDefault="00000000">
            <w:r>
              <w:t>Ford High School</w:t>
            </w:r>
          </w:p>
        </w:tc>
        <w:tc>
          <w:tcPr>
            <w:tcW w:w="1728" w:type="dxa"/>
          </w:tcPr>
          <w:p w14:paraId="0997EB5D" w14:textId="77777777" w:rsidR="00EC7979" w:rsidRDefault="00000000">
            <w:r>
              <w:t>69.62%</w:t>
            </w:r>
          </w:p>
        </w:tc>
        <w:tc>
          <w:tcPr>
            <w:tcW w:w="1728" w:type="dxa"/>
          </w:tcPr>
          <w:p w14:paraId="242D08B5" w14:textId="77777777" w:rsidR="00EC7979" w:rsidRDefault="00000000">
            <w:r>
              <w:t>68.99%</w:t>
            </w:r>
          </w:p>
        </w:tc>
        <w:tc>
          <w:tcPr>
            <w:tcW w:w="1728" w:type="dxa"/>
          </w:tcPr>
          <w:p w14:paraId="6EB3CAE3" w14:textId="77777777" w:rsidR="00EC7979" w:rsidRDefault="00000000">
            <w:r>
              <w:t>70.74%</w:t>
            </w:r>
          </w:p>
        </w:tc>
        <w:tc>
          <w:tcPr>
            <w:tcW w:w="1728" w:type="dxa"/>
          </w:tcPr>
          <w:p w14:paraId="027B5D15" w14:textId="77777777" w:rsidR="00EC7979" w:rsidRDefault="00000000">
            <w:r>
              <w:t>68.85%</w:t>
            </w:r>
          </w:p>
        </w:tc>
      </w:tr>
      <w:tr w:rsidR="00EC7979" w14:paraId="415EEEB6" w14:textId="77777777">
        <w:tc>
          <w:tcPr>
            <w:tcW w:w="1728" w:type="dxa"/>
          </w:tcPr>
          <w:p w14:paraId="30E75601" w14:textId="77777777" w:rsidR="00EC7979" w:rsidRDefault="00000000">
            <w:r>
              <w:t>Griffin High School</w:t>
            </w:r>
          </w:p>
        </w:tc>
        <w:tc>
          <w:tcPr>
            <w:tcW w:w="1728" w:type="dxa"/>
          </w:tcPr>
          <w:p w14:paraId="35DB3BE1" w14:textId="77777777" w:rsidR="00EC7979" w:rsidRDefault="00000000">
            <w:r>
              <w:t>72.03%</w:t>
            </w:r>
          </w:p>
        </w:tc>
        <w:tc>
          <w:tcPr>
            <w:tcW w:w="1728" w:type="dxa"/>
          </w:tcPr>
          <w:p w14:paraId="36950693" w14:textId="77777777" w:rsidR="00EC7979" w:rsidRDefault="00000000">
            <w:r>
              <w:t>70.75%</w:t>
            </w:r>
          </w:p>
        </w:tc>
        <w:tc>
          <w:tcPr>
            <w:tcW w:w="1728" w:type="dxa"/>
          </w:tcPr>
          <w:p w14:paraId="0E29F518" w14:textId="77777777" w:rsidR="00EC7979" w:rsidRDefault="00000000">
            <w:r>
              <w:t>72.39%</w:t>
            </w:r>
          </w:p>
        </w:tc>
        <w:tc>
          <w:tcPr>
            <w:tcW w:w="1728" w:type="dxa"/>
          </w:tcPr>
          <w:p w14:paraId="7AAC5C54" w14:textId="77777777" w:rsidR="00EC7979" w:rsidRDefault="00000000">
            <w:r>
              <w:t>69.43%</w:t>
            </w:r>
          </w:p>
        </w:tc>
      </w:tr>
      <w:tr w:rsidR="00EC7979" w14:paraId="71DC0361" w14:textId="77777777">
        <w:tc>
          <w:tcPr>
            <w:tcW w:w="1728" w:type="dxa"/>
          </w:tcPr>
          <w:p w14:paraId="71F8A10B" w14:textId="77777777" w:rsidR="00EC7979" w:rsidRDefault="00000000">
            <w:r>
              <w:t>Hernandez High School</w:t>
            </w:r>
          </w:p>
        </w:tc>
        <w:tc>
          <w:tcPr>
            <w:tcW w:w="1728" w:type="dxa"/>
          </w:tcPr>
          <w:p w14:paraId="6A471689" w14:textId="77777777" w:rsidR="00EC7979" w:rsidRDefault="00000000">
            <w:r>
              <w:t>68.48%</w:t>
            </w:r>
          </w:p>
        </w:tc>
        <w:tc>
          <w:tcPr>
            <w:tcW w:w="1728" w:type="dxa"/>
          </w:tcPr>
          <w:p w14:paraId="44386335" w14:textId="77777777" w:rsidR="00EC7979" w:rsidRDefault="00000000">
            <w:r>
              <w:t>70.62%</w:t>
            </w:r>
          </w:p>
        </w:tc>
        <w:tc>
          <w:tcPr>
            <w:tcW w:w="1728" w:type="dxa"/>
          </w:tcPr>
          <w:p w14:paraId="4242AF23" w14:textId="77777777" w:rsidR="00EC7979" w:rsidRDefault="00000000">
            <w:r>
              <w:t>68.42%</w:t>
            </w:r>
          </w:p>
        </w:tc>
        <w:tc>
          <w:tcPr>
            <w:tcW w:w="1728" w:type="dxa"/>
          </w:tcPr>
          <w:p w14:paraId="1345A51D" w14:textId="77777777" w:rsidR="00EC7979" w:rsidRDefault="00000000">
            <w:r>
              <w:t>69.24%</w:t>
            </w:r>
          </w:p>
        </w:tc>
      </w:tr>
      <w:tr w:rsidR="00EC7979" w14:paraId="42F4D209" w14:textId="77777777">
        <w:tc>
          <w:tcPr>
            <w:tcW w:w="1728" w:type="dxa"/>
          </w:tcPr>
          <w:p w14:paraId="207A82C5" w14:textId="77777777" w:rsidR="00EC7979" w:rsidRDefault="00000000">
            <w:r>
              <w:t>Holden High School</w:t>
            </w:r>
          </w:p>
        </w:tc>
        <w:tc>
          <w:tcPr>
            <w:tcW w:w="1728" w:type="dxa"/>
          </w:tcPr>
          <w:p w14:paraId="16F79403" w14:textId="77777777" w:rsidR="00EC7979" w:rsidRDefault="00000000">
            <w:r>
              <w:t>71.60%</w:t>
            </w:r>
          </w:p>
        </w:tc>
        <w:tc>
          <w:tcPr>
            <w:tcW w:w="1728" w:type="dxa"/>
          </w:tcPr>
          <w:p w14:paraId="32F605C4" w14:textId="77777777" w:rsidR="00EC7979" w:rsidRDefault="00000000">
            <w:r>
              <w:t>71.10%</w:t>
            </w:r>
          </w:p>
        </w:tc>
        <w:tc>
          <w:tcPr>
            <w:tcW w:w="1728" w:type="dxa"/>
          </w:tcPr>
          <w:p w14:paraId="2347FF68" w14:textId="77777777" w:rsidR="00EC7979" w:rsidRDefault="00000000">
            <w:r>
              <w:t>73.31%</w:t>
            </w:r>
          </w:p>
        </w:tc>
        <w:tc>
          <w:tcPr>
            <w:tcW w:w="1728" w:type="dxa"/>
          </w:tcPr>
          <w:p w14:paraId="1C1DEC09" w14:textId="77777777" w:rsidR="00EC7979" w:rsidRDefault="00000000">
            <w:r>
              <w:t>70.48%</w:t>
            </w:r>
          </w:p>
        </w:tc>
      </w:tr>
      <w:tr w:rsidR="00EC7979" w14:paraId="361DE60D" w14:textId="77777777">
        <w:tc>
          <w:tcPr>
            <w:tcW w:w="1728" w:type="dxa"/>
          </w:tcPr>
          <w:p w14:paraId="452A8906" w14:textId="77777777" w:rsidR="00EC7979" w:rsidRDefault="00000000">
            <w:r>
              <w:t>Huang High School</w:t>
            </w:r>
          </w:p>
        </w:tc>
        <w:tc>
          <w:tcPr>
            <w:tcW w:w="1728" w:type="dxa"/>
          </w:tcPr>
          <w:p w14:paraId="0BD77849" w14:textId="77777777" w:rsidR="00EC7979" w:rsidRDefault="00000000">
            <w:r>
              <w:t>68.67%</w:t>
            </w:r>
          </w:p>
        </w:tc>
        <w:tc>
          <w:tcPr>
            <w:tcW w:w="1728" w:type="dxa"/>
          </w:tcPr>
          <w:p w14:paraId="642E3879" w14:textId="77777777" w:rsidR="00EC7979" w:rsidRDefault="00000000">
            <w:r>
              <w:t>69.52%</w:t>
            </w:r>
          </w:p>
        </w:tc>
        <w:tc>
          <w:tcPr>
            <w:tcW w:w="1728" w:type="dxa"/>
          </w:tcPr>
          <w:p w14:paraId="5C395D63" w14:textId="77777777" w:rsidR="00EC7979" w:rsidRDefault="00000000">
            <w:r>
              <w:t>68.74%</w:t>
            </w:r>
          </w:p>
        </w:tc>
        <w:tc>
          <w:tcPr>
            <w:tcW w:w="1728" w:type="dxa"/>
          </w:tcPr>
          <w:p w14:paraId="1FC07A3B" w14:textId="77777777" w:rsidR="00EC7979" w:rsidRDefault="00000000">
            <w:r>
              <w:t>68.67%</w:t>
            </w:r>
          </w:p>
        </w:tc>
      </w:tr>
      <w:tr w:rsidR="00EC7979" w14:paraId="512B7DD8" w14:textId="77777777">
        <w:tc>
          <w:tcPr>
            <w:tcW w:w="1728" w:type="dxa"/>
          </w:tcPr>
          <w:p w14:paraId="340F588A" w14:textId="77777777" w:rsidR="00EC7979" w:rsidRDefault="00000000">
            <w:r>
              <w:t>Johnson High School</w:t>
            </w:r>
          </w:p>
        </w:tc>
        <w:tc>
          <w:tcPr>
            <w:tcW w:w="1728" w:type="dxa"/>
          </w:tcPr>
          <w:p w14:paraId="4BC47B7A" w14:textId="77777777" w:rsidR="00EC7979" w:rsidRDefault="00000000">
            <w:r>
              <w:t>68.72%</w:t>
            </w:r>
          </w:p>
        </w:tc>
        <w:tc>
          <w:tcPr>
            <w:tcW w:w="1728" w:type="dxa"/>
          </w:tcPr>
          <w:p w14:paraId="4BC1CCE3" w14:textId="77777777" w:rsidR="00EC7979" w:rsidRDefault="00000000">
            <w:r>
              <w:t>69.30%</w:t>
            </w:r>
          </w:p>
        </w:tc>
        <w:tc>
          <w:tcPr>
            <w:tcW w:w="1728" w:type="dxa"/>
          </w:tcPr>
          <w:p w14:paraId="64DE0AF0" w14:textId="77777777" w:rsidR="00EC7979" w:rsidRDefault="00000000">
            <w:r>
              <w:t>69.97%</w:t>
            </w:r>
          </w:p>
        </w:tc>
        <w:tc>
          <w:tcPr>
            <w:tcW w:w="1728" w:type="dxa"/>
          </w:tcPr>
          <w:p w14:paraId="3556774C" w14:textId="77777777" w:rsidR="00EC7979" w:rsidRDefault="00000000">
            <w:r>
              <w:t>67.99%</w:t>
            </w:r>
          </w:p>
        </w:tc>
      </w:tr>
      <w:tr w:rsidR="00EC7979" w14:paraId="40872678" w14:textId="77777777">
        <w:tc>
          <w:tcPr>
            <w:tcW w:w="1728" w:type="dxa"/>
          </w:tcPr>
          <w:p w14:paraId="0C879C24" w14:textId="77777777" w:rsidR="00EC7979" w:rsidRDefault="00000000">
            <w:r>
              <w:t>Pena High School</w:t>
            </w:r>
          </w:p>
        </w:tc>
        <w:tc>
          <w:tcPr>
            <w:tcW w:w="1728" w:type="dxa"/>
          </w:tcPr>
          <w:p w14:paraId="497DCE4B" w14:textId="77777777" w:rsidR="00EC7979" w:rsidRDefault="00000000">
            <w:r>
              <w:t>70.95%</w:t>
            </w:r>
          </w:p>
        </w:tc>
        <w:tc>
          <w:tcPr>
            <w:tcW w:w="1728" w:type="dxa"/>
          </w:tcPr>
          <w:p w14:paraId="7A5FFC71" w14:textId="77777777" w:rsidR="00EC7979" w:rsidRDefault="00000000">
            <w:r>
              <w:t>72.32%</w:t>
            </w:r>
          </w:p>
        </w:tc>
        <w:tc>
          <w:tcPr>
            <w:tcW w:w="1728" w:type="dxa"/>
          </w:tcPr>
          <w:p w14:paraId="4F647C27" w14:textId="77777777" w:rsidR="00EC7979" w:rsidRDefault="00000000">
            <w:r>
              <w:t>71.70%</w:t>
            </w:r>
          </w:p>
        </w:tc>
        <w:tc>
          <w:tcPr>
            <w:tcW w:w="1728" w:type="dxa"/>
          </w:tcPr>
          <w:p w14:paraId="5CFBBCCF" w14:textId="77777777" w:rsidR="00EC7979" w:rsidRDefault="00000000">
            <w:r>
              <w:t>71.51%</w:t>
            </w:r>
          </w:p>
        </w:tc>
      </w:tr>
      <w:tr w:rsidR="00EC7979" w14:paraId="4C3E92E0" w14:textId="77777777">
        <w:tc>
          <w:tcPr>
            <w:tcW w:w="1728" w:type="dxa"/>
          </w:tcPr>
          <w:p w14:paraId="1BDB9832" w14:textId="77777777" w:rsidR="00EC7979" w:rsidRDefault="00000000">
            <w:r>
              <w:t>Rodriguez High School</w:t>
            </w:r>
          </w:p>
        </w:tc>
        <w:tc>
          <w:tcPr>
            <w:tcW w:w="1728" w:type="dxa"/>
          </w:tcPr>
          <w:p w14:paraId="526A7E65" w14:textId="77777777" w:rsidR="00EC7979" w:rsidRDefault="00000000">
            <w:r>
              <w:t>70.90%</w:t>
            </w:r>
          </w:p>
        </w:tc>
        <w:tc>
          <w:tcPr>
            <w:tcW w:w="1728" w:type="dxa"/>
          </w:tcPr>
          <w:p w14:paraId="5A7FC66D" w14:textId="77777777" w:rsidR="00EC7979" w:rsidRDefault="00000000">
            <w:r>
              <w:t>70.14%</w:t>
            </w:r>
          </w:p>
        </w:tc>
        <w:tc>
          <w:tcPr>
            <w:tcW w:w="1728" w:type="dxa"/>
          </w:tcPr>
          <w:p w14:paraId="72EC265A" w14:textId="77777777" w:rsidR="00EC7979" w:rsidRDefault="00000000">
            <w:r>
              <w:t>71.42%</w:t>
            </w:r>
          </w:p>
        </w:tc>
        <w:tc>
          <w:tcPr>
            <w:tcW w:w="1728" w:type="dxa"/>
          </w:tcPr>
          <w:p w14:paraId="688833F8" w14:textId="77777777" w:rsidR="00EC7979" w:rsidRDefault="00000000">
            <w:r>
              <w:t>71.41%</w:t>
            </w:r>
          </w:p>
        </w:tc>
      </w:tr>
      <w:tr w:rsidR="00EC7979" w14:paraId="079359F6" w14:textId="77777777">
        <w:tc>
          <w:tcPr>
            <w:tcW w:w="1728" w:type="dxa"/>
          </w:tcPr>
          <w:p w14:paraId="179576CA" w14:textId="77777777" w:rsidR="00EC7979" w:rsidRDefault="00000000">
            <w:r>
              <w:t>Shelton High School</w:t>
            </w:r>
          </w:p>
        </w:tc>
        <w:tc>
          <w:tcPr>
            <w:tcW w:w="1728" w:type="dxa"/>
          </w:tcPr>
          <w:p w14:paraId="5BFAEDEF" w14:textId="77777777" w:rsidR="00EC7979" w:rsidRDefault="00000000">
            <w:r>
              <w:t>70.72%</w:t>
            </w:r>
          </w:p>
        </w:tc>
        <w:tc>
          <w:tcPr>
            <w:tcW w:w="1728" w:type="dxa"/>
          </w:tcPr>
          <w:p w14:paraId="4486DFC3" w14:textId="77777777" w:rsidR="00EC7979" w:rsidRDefault="00000000">
            <w:r>
              <w:t>69.88%</w:t>
            </w:r>
          </w:p>
        </w:tc>
        <w:tc>
          <w:tcPr>
            <w:tcW w:w="1728" w:type="dxa"/>
          </w:tcPr>
          <w:p w14:paraId="054311F0" w14:textId="77777777" w:rsidR="00EC7979" w:rsidRDefault="00000000">
            <w:r>
              <w:t>71.15%</w:t>
            </w:r>
          </w:p>
        </w:tc>
        <w:tc>
          <w:tcPr>
            <w:tcW w:w="1728" w:type="dxa"/>
          </w:tcPr>
          <w:p w14:paraId="7913CC59" w14:textId="77777777" w:rsidR="00EC7979" w:rsidRDefault="00000000">
            <w:r>
              <w:t>69.07%</w:t>
            </w:r>
          </w:p>
        </w:tc>
      </w:tr>
      <w:tr w:rsidR="00EC7979" w14:paraId="678C01C2" w14:textId="77777777">
        <w:tc>
          <w:tcPr>
            <w:tcW w:w="1728" w:type="dxa"/>
          </w:tcPr>
          <w:p w14:paraId="3AEEEDF0" w14:textId="77777777" w:rsidR="00EC7979" w:rsidRDefault="00000000">
            <w:r>
              <w:t>Thomas High School</w:t>
            </w:r>
          </w:p>
        </w:tc>
        <w:tc>
          <w:tcPr>
            <w:tcW w:w="1728" w:type="dxa"/>
          </w:tcPr>
          <w:p w14:paraId="7B2AD32C" w14:textId="77777777" w:rsidR="00EC7979" w:rsidRDefault="00000000">
            <w:r>
              <w:t>69.67%</w:t>
            </w:r>
          </w:p>
        </w:tc>
        <w:tc>
          <w:tcPr>
            <w:tcW w:w="1728" w:type="dxa"/>
          </w:tcPr>
          <w:p w14:paraId="34F427A9" w14:textId="77777777" w:rsidR="00EC7979" w:rsidRDefault="00000000">
            <w:r>
              <w:t>69.74%</w:t>
            </w:r>
          </w:p>
        </w:tc>
        <w:tc>
          <w:tcPr>
            <w:tcW w:w="1728" w:type="dxa"/>
          </w:tcPr>
          <w:p w14:paraId="15A24ECC" w14:textId="77777777" w:rsidR="00EC7979" w:rsidRDefault="00000000">
            <w:r>
              <w:t>70.75%</w:t>
            </w:r>
          </w:p>
        </w:tc>
        <w:tc>
          <w:tcPr>
            <w:tcW w:w="1728" w:type="dxa"/>
          </w:tcPr>
          <w:p w14:paraId="0EB597C4" w14:textId="77777777" w:rsidR="00EC7979" w:rsidRDefault="00000000">
            <w:r>
              <w:t>68.73%</w:t>
            </w:r>
          </w:p>
        </w:tc>
      </w:tr>
      <w:tr w:rsidR="00EC7979" w14:paraId="15F245D1" w14:textId="77777777">
        <w:tc>
          <w:tcPr>
            <w:tcW w:w="1728" w:type="dxa"/>
          </w:tcPr>
          <w:p w14:paraId="012C5B3A" w14:textId="77777777" w:rsidR="00EC7979" w:rsidRDefault="00000000">
            <w:r>
              <w:t>Wilson High School</w:t>
            </w:r>
          </w:p>
        </w:tc>
        <w:tc>
          <w:tcPr>
            <w:tcW w:w="1728" w:type="dxa"/>
          </w:tcPr>
          <w:p w14:paraId="1DB47B31" w14:textId="77777777" w:rsidR="00EC7979" w:rsidRDefault="00000000">
            <w:r>
              <w:t>68.68%</w:t>
            </w:r>
          </w:p>
        </w:tc>
        <w:tc>
          <w:tcPr>
            <w:tcW w:w="1728" w:type="dxa"/>
          </w:tcPr>
          <w:p w14:paraId="2FE6C658" w14:textId="77777777" w:rsidR="00EC7979" w:rsidRDefault="00000000">
            <w:r>
              <w:t>68.41%</w:t>
            </w:r>
          </w:p>
        </w:tc>
        <w:tc>
          <w:tcPr>
            <w:tcW w:w="1728" w:type="dxa"/>
          </w:tcPr>
          <w:p w14:paraId="4353DE25" w14:textId="77777777" w:rsidR="00EC7979" w:rsidRDefault="00000000">
            <w:r>
              <w:t>68.80%</w:t>
            </w:r>
          </w:p>
        </w:tc>
        <w:tc>
          <w:tcPr>
            <w:tcW w:w="1728" w:type="dxa"/>
          </w:tcPr>
          <w:p w14:paraId="037E0E2B" w14:textId="77777777" w:rsidR="00EC7979" w:rsidRDefault="00000000">
            <w:r>
              <w:t>69.89%</w:t>
            </w:r>
          </w:p>
        </w:tc>
      </w:tr>
      <w:tr w:rsidR="00EC7979" w14:paraId="011373DA" w14:textId="77777777">
        <w:tc>
          <w:tcPr>
            <w:tcW w:w="1728" w:type="dxa"/>
          </w:tcPr>
          <w:p w14:paraId="0A6D0D44" w14:textId="77777777" w:rsidR="00EC7979" w:rsidRDefault="00000000">
            <w:r>
              <w:t>Wright High School</w:t>
            </w:r>
          </w:p>
        </w:tc>
        <w:tc>
          <w:tcPr>
            <w:tcW w:w="1728" w:type="dxa"/>
          </w:tcPr>
          <w:p w14:paraId="14A28EDF" w14:textId="77777777" w:rsidR="00EC7979" w:rsidRDefault="00000000">
            <w:r>
              <w:t>71.82%</w:t>
            </w:r>
          </w:p>
        </w:tc>
        <w:tc>
          <w:tcPr>
            <w:tcW w:w="1728" w:type="dxa"/>
          </w:tcPr>
          <w:p w14:paraId="3B4FB816" w14:textId="77777777" w:rsidR="00EC7979" w:rsidRDefault="00000000">
            <w:r>
              <w:t>71.39%</w:t>
            </w:r>
          </w:p>
        </w:tc>
        <w:tc>
          <w:tcPr>
            <w:tcW w:w="1728" w:type="dxa"/>
          </w:tcPr>
          <w:p w14:paraId="7C55EADF" w14:textId="77777777" w:rsidR="00EC7979" w:rsidRDefault="00000000">
            <w:r>
              <w:t>70.48%</w:t>
            </w:r>
          </w:p>
        </w:tc>
        <w:tc>
          <w:tcPr>
            <w:tcW w:w="1728" w:type="dxa"/>
          </w:tcPr>
          <w:p w14:paraId="072066C6" w14:textId="77777777" w:rsidR="00EC7979" w:rsidRDefault="00000000">
            <w:r>
              <w:t>69.82%</w:t>
            </w:r>
          </w:p>
        </w:tc>
      </w:tr>
    </w:tbl>
    <w:p w14:paraId="4F23AE14" w14:textId="77777777" w:rsidR="00CB3017" w:rsidRDefault="00CB3017">
      <w:pPr>
        <w:pStyle w:val="Heading2"/>
      </w:pPr>
    </w:p>
    <w:p w14:paraId="14EFE297" w14:textId="77777777" w:rsidR="00CB3017" w:rsidRDefault="00CB3017">
      <w:pPr>
        <w:rPr>
          <w:rFonts w:asciiTheme="majorHAnsi" w:eastAsiaTheme="majorEastAsia" w:hAnsiTheme="majorHAnsi" w:cstheme="majorBidi"/>
          <w:b/>
          <w:bCs/>
          <w:color w:val="4F81BD" w:themeColor="accent1"/>
          <w:sz w:val="26"/>
          <w:szCs w:val="26"/>
        </w:rPr>
      </w:pPr>
      <w:r>
        <w:br w:type="page"/>
      </w:r>
    </w:p>
    <w:p w14:paraId="62503554" w14:textId="26DA049E" w:rsidR="00EC7979" w:rsidRDefault="00000000">
      <w:pPr>
        <w:pStyle w:val="Heading2"/>
      </w:pPr>
      <w:r>
        <w:lastRenderedPageBreak/>
        <w:t>Performance by School Spending</w:t>
      </w:r>
    </w:p>
    <w:p w14:paraId="3A1ACE21" w14:textId="77777777" w:rsidR="00EC7979" w:rsidRDefault="00000000">
      <w:pPr>
        <w:pStyle w:val="Caption"/>
      </w:pPr>
      <w:r>
        <w:t>Table 7: Academic Performance by Spending Category per Student.</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EC7979" w14:paraId="42460920" w14:textId="77777777">
        <w:tc>
          <w:tcPr>
            <w:tcW w:w="1440" w:type="dxa"/>
          </w:tcPr>
          <w:p w14:paraId="31629B89" w14:textId="77777777" w:rsidR="00EC7979" w:rsidRDefault="00000000">
            <w:r>
              <w:t>Index</w:t>
            </w:r>
          </w:p>
        </w:tc>
        <w:tc>
          <w:tcPr>
            <w:tcW w:w="1440" w:type="dxa"/>
          </w:tcPr>
          <w:p w14:paraId="2EF59E8D" w14:textId="77777777" w:rsidR="00EC7979" w:rsidRDefault="00000000">
            <w:r>
              <w:t>Average Maths Score</w:t>
            </w:r>
          </w:p>
        </w:tc>
        <w:tc>
          <w:tcPr>
            <w:tcW w:w="1440" w:type="dxa"/>
          </w:tcPr>
          <w:p w14:paraId="1FD06183" w14:textId="77777777" w:rsidR="00EC7979" w:rsidRDefault="00000000">
            <w:r>
              <w:t>Average Reading Score</w:t>
            </w:r>
          </w:p>
        </w:tc>
        <w:tc>
          <w:tcPr>
            <w:tcW w:w="1440" w:type="dxa"/>
          </w:tcPr>
          <w:p w14:paraId="1839B3B6" w14:textId="77777777" w:rsidR="00EC7979" w:rsidRDefault="00000000">
            <w:r>
              <w:t>% Passing Maths</w:t>
            </w:r>
          </w:p>
        </w:tc>
        <w:tc>
          <w:tcPr>
            <w:tcW w:w="1440" w:type="dxa"/>
          </w:tcPr>
          <w:p w14:paraId="78B00DC7" w14:textId="77777777" w:rsidR="00EC7979" w:rsidRDefault="00000000">
            <w:r>
              <w:t>% Passing Reading</w:t>
            </w:r>
          </w:p>
        </w:tc>
        <w:tc>
          <w:tcPr>
            <w:tcW w:w="1440" w:type="dxa"/>
          </w:tcPr>
          <w:p w14:paraId="150D8222" w14:textId="77777777" w:rsidR="00EC7979" w:rsidRDefault="00000000">
            <w:r>
              <w:t>% Overall Passing</w:t>
            </w:r>
          </w:p>
        </w:tc>
      </w:tr>
      <w:tr w:rsidR="00EC7979" w14:paraId="689DC8D8" w14:textId="77777777">
        <w:tc>
          <w:tcPr>
            <w:tcW w:w="1440" w:type="dxa"/>
          </w:tcPr>
          <w:p w14:paraId="13D8E200" w14:textId="77777777" w:rsidR="00EC7979" w:rsidRDefault="00000000">
            <w:r>
              <w:t>&lt;$585</w:t>
            </w:r>
          </w:p>
        </w:tc>
        <w:tc>
          <w:tcPr>
            <w:tcW w:w="1440" w:type="dxa"/>
          </w:tcPr>
          <w:p w14:paraId="0262D785" w14:textId="77777777" w:rsidR="00EC7979" w:rsidRDefault="00000000">
            <w:r>
              <w:t>71.36</w:t>
            </w:r>
          </w:p>
        </w:tc>
        <w:tc>
          <w:tcPr>
            <w:tcW w:w="1440" w:type="dxa"/>
          </w:tcPr>
          <w:p w14:paraId="24F2C1AA" w14:textId="77777777" w:rsidR="00EC7979" w:rsidRDefault="00000000">
            <w:r>
              <w:t>70.72</w:t>
            </w:r>
          </w:p>
        </w:tc>
        <w:tc>
          <w:tcPr>
            <w:tcW w:w="1440" w:type="dxa"/>
          </w:tcPr>
          <w:p w14:paraId="0FFC6104" w14:textId="77777777" w:rsidR="00EC7979" w:rsidRDefault="00000000">
            <w:r>
              <w:t>88.84</w:t>
            </w:r>
          </w:p>
        </w:tc>
        <w:tc>
          <w:tcPr>
            <w:tcW w:w="1440" w:type="dxa"/>
          </w:tcPr>
          <w:p w14:paraId="6022A128" w14:textId="77777777" w:rsidR="00EC7979" w:rsidRDefault="00000000">
            <w:r>
              <w:t>86.39</w:t>
            </w:r>
          </w:p>
        </w:tc>
        <w:tc>
          <w:tcPr>
            <w:tcW w:w="1440" w:type="dxa"/>
          </w:tcPr>
          <w:p w14:paraId="2B8D590B" w14:textId="77777777" w:rsidR="00EC7979" w:rsidRDefault="00000000">
            <w:r>
              <w:t>76.72</w:t>
            </w:r>
          </w:p>
        </w:tc>
      </w:tr>
      <w:tr w:rsidR="00EC7979" w14:paraId="6ACA5901" w14:textId="77777777">
        <w:tc>
          <w:tcPr>
            <w:tcW w:w="1440" w:type="dxa"/>
          </w:tcPr>
          <w:p w14:paraId="082EFC1C" w14:textId="77777777" w:rsidR="00EC7979" w:rsidRDefault="00000000">
            <w:r>
              <w:t>$585-630</w:t>
            </w:r>
          </w:p>
        </w:tc>
        <w:tc>
          <w:tcPr>
            <w:tcW w:w="1440" w:type="dxa"/>
          </w:tcPr>
          <w:p w14:paraId="0D8A7865" w14:textId="77777777" w:rsidR="00EC7979" w:rsidRDefault="00000000">
            <w:r>
              <w:t>72.07</w:t>
            </w:r>
          </w:p>
        </w:tc>
        <w:tc>
          <w:tcPr>
            <w:tcW w:w="1440" w:type="dxa"/>
          </w:tcPr>
          <w:p w14:paraId="14397357" w14:textId="77777777" w:rsidR="00EC7979" w:rsidRDefault="00000000">
            <w:r>
              <w:t>71.03</w:t>
            </w:r>
          </w:p>
        </w:tc>
        <w:tc>
          <w:tcPr>
            <w:tcW w:w="1440" w:type="dxa"/>
          </w:tcPr>
          <w:p w14:paraId="7B0A905E" w14:textId="77777777" w:rsidR="00EC7979" w:rsidRDefault="00000000">
            <w:r>
              <w:t>91.52</w:t>
            </w:r>
          </w:p>
        </w:tc>
        <w:tc>
          <w:tcPr>
            <w:tcW w:w="1440" w:type="dxa"/>
          </w:tcPr>
          <w:p w14:paraId="5F515617" w14:textId="77777777" w:rsidR="00EC7979" w:rsidRDefault="00000000">
            <w:r>
              <w:t>87.29</w:t>
            </w:r>
          </w:p>
        </w:tc>
        <w:tc>
          <w:tcPr>
            <w:tcW w:w="1440" w:type="dxa"/>
          </w:tcPr>
          <w:p w14:paraId="4E609895" w14:textId="77777777" w:rsidR="00EC7979" w:rsidRDefault="00000000">
            <w:r>
              <w:t>79.88</w:t>
            </w:r>
          </w:p>
        </w:tc>
      </w:tr>
      <w:tr w:rsidR="00EC7979" w14:paraId="0828B7A8" w14:textId="77777777">
        <w:tc>
          <w:tcPr>
            <w:tcW w:w="1440" w:type="dxa"/>
          </w:tcPr>
          <w:p w14:paraId="6FC56323" w14:textId="77777777" w:rsidR="00EC7979" w:rsidRDefault="00000000">
            <w:r>
              <w:t>$630-645</w:t>
            </w:r>
          </w:p>
        </w:tc>
        <w:tc>
          <w:tcPr>
            <w:tcW w:w="1440" w:type="dxa"/>
          </w:tcPr>
          <w:p w14:paraId="02792596" w14:textId="77777777" w:rsidR="00EC7979" w:rsidRDefault="00000000">
            <w:r>
              <w:t>69.85</w:t>
            </w:r>
          </w:p>
        </w:tc>
        <w:tc>
          <w:tcPr>
            <w:tcW w:w="1440" w:type="dxa"/>
          </w:tcPr>
          <w:p w14:paraId="7CA3A64F" w14:textId="77777777" w:rsidR="00EC7979" w:rsidRDefault="00000000">
            <w:r>
              <w:t>69.84</w:t>
            </w:r>
          </w:p>
        </w:tc>
        <w:tc>
          <w:tcPr>
            <w:tcW w:w="1440" w:type="dxa"/>
          </w:tcPr>
          <w:p w14:paraId="2D301518" w14:textId="77777777" w:rsidR="00EC7979" w:rsidRDefault="00000000">
            <w:r>
              <w:t>84.69</w:t>
            </w:r>
          </w:p>
        </w:tc>
        <w:tc>
          <w:tcPr>
            <w:tcW w:w="1440" w:type="dxa"/>
          </w:tcPr>
          <w:p w14:paraId="28A615F5" w14:textId="77777777" w:rsidR="00EC7979" w:rsidRDefault="00000000">
            <w:r>
              <w:t>83.76</w:t>
            </w:r>
          </w:p>
        </w:tc>
        <w:tc>
          <w:tcPr>
            <w:tcW w:w="1440" w:type="dxa"/>
          </w:tcPr>
          <w:p w14:paraId="06A5227D" w14:textId="77777777" w:rsidR="00EC7979" w:rsidRDefault="00000000">
            <w:r>
              <w:t>71.00</w:t>
            </w:r>
          </w:p>
        </w:tc>
      </w:tr>
      <w:tr w:rsidR="00EC7979" w14:paraId="77B158B6" w14:textId="77777777">
        <w:tc>
          <w:tcPr>
            <w:tcW w:w="1440" w:type="dxa"/>
          </w:tcPr>
          <w:p w14:paraId="1D1A5BE2" w14:textId="77777777" w:rsidR="00EC7979" w:rsidRDefault="00000000">
            <w:r>
              <w:t>$645-680</w:t>
            </w:r>
          </w:p>
        </w:tc>
        <w:tc>
          <w:tcPr>
            <w:tcW w:w="1440" w:type="dxa"/>
          </w:tcPr>
          <w:p w14:paraId="1743BB41" w14:textId="77777777" w:rsidR="00EC7979" w:rsidRDefault="00000000">
            <w:r>
              <w:t>68.88</w:t>
            </w:r>
          </w:p>
        </w:tc>
        <w:tc>
          <w:tcPr>
            <w:tcW w:w="1440" w:type="dxa"/>
          </w:tcPr>
          <w:p w14:paraId="1C737166" w14:textId="77777777" w:rsidR="00EC7979" w:rsidRDefault="00000000">
            <w:r>
              <w:t>69.05</w:t>
            </w:r>
          </w:p>
        </w:tc>
        <w:tc>
          <w:tcPr>
            <w:tcW w:w="1440" w:type="dxa"/>
          </w:tcPr>
          <w:p w14:paraId="13D22628" w14:textId="77777777" w:rsidR="00EC7979" w:rsidRDefault="00000000">
            <w:r>
              <w:t>81.57</w:t>
            </w:r>
          </w:p>
        </w:tc>
        <w:tc>
          <w:tcPr>
            <w:tcW w:w="1440" w:type="dxa"/>
          </w:tcPr>
          <w:p w14:paraId="000E86AE" w14:textId="77777777" w:rsidR="00EC7979" w:rsidRDefault="00000000">
            <w:r>
              <w:t>81.77</w:t>
            </w:r>
          </w:p>
        </w:tc>
        <w:tc>
          <w:tcPr>
            <w:tcW w:w="1440" w:type="dxa"/>
          </w:tcPr>
          <w:p w14:paraId="485172E3" w14:textId="77777777" w:rsidR="00EC7979" w:rsidRDefault="00000000">
            <w:r>
              <w:t>66.76</w:t>
            </w:r>
          </w:p>
        </w:tc>
      </w:tr>
    </w:tbl>
    <w:p w14:paraId="69A53B52" w14:textId="77777777" w:rsidR="00EC7979" w:rsidRDefault="00000000">
      <w:pPr>
        <w:pStyle w:val="Heading2"/>
      </w:pPr>
      <w:r>
        <w:t>Performance by School Size</w:t>
      </w:r>
    </w:p>
    <w:p w14:paraId="02E1A6B7" w14:textId="77777777" w:rsidR="00EC7979" w:rsidRDefault="00000000">
      <w:pPr>
        <w:pStyle w:val="Caption"/>
      </w:pPr>
      <w:r>
        <w:t>Table 8: Academic Performance by School Size Categories.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EC7979" w14:paraId="300BE4F1" w14:textId="77777777">
        <w:tc>
          <w:tcPr>
            <w:tcW w:w="1440" w:type="dxa"/>
          </w:tcPr>
          <w:p w14:paraId="25C55981" w14:textId="77777777" w:rsidR="00EC7979" w:rsidRDefault="00000000">
            <w:r>
              <w:t>Index</w:t>
            </w:r>
          </w:p>
        </w:tc>
        <w:tc>
          <w:tcPr>
            <w:tcW w:w="1440" w:type="dxa"/>
          </w:tcPr>
          <w:p w14:paraId="1F0764FD" w14:textId="77777777" w:rsidR="00EC7979" w:rsidRDefault="00000000">
            <w:r>
              <w:t>Average Maths Score</w:t>
            </w:r>
          </w:p>
        </w:tc>
        <w:tc>
          <w:tcPr>
            <w:tcW w:w="1440" w:type="dxa"/>
          </w:tcPr>
          <w:p w14:paraId="79B9EE16" w14:textId="77777777" w:rsidR="00EC7979" w:rsidRDefault="00000000">
            <w:r>
              <w:t>Average Reading Score</w:t>
            </w:r>
          </w:p>
        </w:tc>
        <w:tc>
          <w:tcPr>
            <w:tcW w:w="1440" w:type="dxa"/>
          </w:tcPr>
          <w:p w14:paraId="6CEFBA53" w14:textId="77777777" w:rsidR="00EC7979" w:rsidRDefault="00000000">
            <w:r>
              <w:t>% Passing Maths</w:t>
            </w:r>
          </w:p>
        </w:tc>
        <w:tc>
          <w:tcPr>
            <w:tcW w:w="1440" w:type="dxa"/>
          </w:tcPr>
          <w:p w14:paraId="43CBF791" w14:textId="77777777" w:rsidR="00EC7979" w:rsidRDefault="00000000">
            <w:r>
              <w:t>% Passing Reading</w:t>
            </w:r>
          </w:p>
        </w:tc>
        <w:tc>
          <w:tcPr>
            <w:tcW w:w="1440" w:type="dxa"/>
          </w:tcPr>
          <w:p w14:paraId="02E5416F" w14:textId="77777777" w:rsidR="00EC7979" w:rsidRDefault="00000000">
            <w:r>
              <w:t>% Overall Passing</w:t>
            </w:r>
          </w:p>
        </w:tc>
      </w:tr>
      <w:tr w:rsidR="00EC7979" w14:paraId="38ED0A9E" w14:textId="77777777">
        <w:tc>
          <w:tcPr>
            <w:tcW w:w="1440" w:type="dxa"/>
          </w:tcPr>
          <w:p w14:paraId="535AAC12" w14:textId="77777777" w:rsidR="00EC7979" w:rsidRDefault="00000000">
            <w:r>
              <w:t>Small (&lt;1000)</w:t>
            </w:r>
          </w:p>
        </w:tc>
        <w:tc>
          <w:tcPr>
            <w:tcW w:w="1440" w:type="dxa"/>
          </w:tcPr>
          <w:p w14:paraId="58881A0F" w14:textId="77777777" w:rsidR="00EC7979" w:rsidRDefault="00000000">
            <w:r>
              <w:t>72.34</w:t>
            </w:r>
          </w:p>
        </w:tc>
        <w:tc>
          <w:tcPr>
            <w:tcW w:w="1440" w:type="dxa"/>
          </w:tcPr>
          <w:p w14:paraId="785CA463" w14:textId="77777777" w:rsidR="00EC7979" w:rsidRDefault="00000000">
            <w:r>
              <w:t>71.64</w:t>
            </w:r>
          </w:p>
        </w:tc>
        <w:tc>
          <w:tcPr>
            <w:tcW w:w="1440" w:type="dxa"/>
          </w:tcPr>
          <w:p w14:paraId="151B5C3C" w14:textId="77777777" w:rsidR="00EC7979" w:rsidRDefault="00000000">
            <w:r>
              <w:t>90.81</w:t>
            </w:r>
          </w:p>
        </w:tc>
        <w:tc>
          <w:tcPr>
            <w:tcW w:w="1440" w:type="dxa"/>
          </w:tcPr>
          <w:p w14:paraId="55AE1D6C" w14:textId="77777777" w:rsidR="00EC7979" w:rsidRDefault="00000000">
            <w:r>
              <w:t>87.56</w:t>
            </w:r>
          </w:p>
        </w:tc>
        <w:tc>
          <w:tcPr>
            <w:tcW w:w="1440" w:type="dxa"/>
          </w:tcPr>
          <w:p w14:paraId="13AB97D9" w14:textId="77777777" w:rsidR="00EC7979" w:rsidRDefault="00000000">
            <w:r>
              <w:t>79.07</w:t>
            </w:r>
          </w:p>
        </w:tc>
      </w:tr>
      <w:tr w:rsidR="00EC7979" w14:paraId="00618020" w14:textId="77777777">
        <w:tc>
          <w:tcPr>
            <w:tcW w:w="1440" w:type="dxa"/>
          </w:tcPr>
          <w:p w14:paraId="78BD1E5F" w14:textId="77777777" w:rsidR="00EC7979" w:rsidRDefault="00000000">
            <w:r>
              <w:t>Medium (1000-2000)</w:t>
            </w:r>
          </w:p>
        </w:tc>
        <w:tc>
          <w:tcPr>
            <w:tcW w:w="1440" w:type="dxa"/>
          </w:tcPr>
          <w:p w14:paraId="0A430D96" w14:textId="77777777" w:rsidR="00EC7979" w:rsidRDefault="00000000">
            <w:r>
              <w:t>71.42</w:t>
            </w:r>
          </w:p>
        </w:tc>
        <w:tc>
          <w:tcPr>
            <w:tcW w:w="1440" w:type="dxa"/>
          </w:tcPr>
          <w:p w14:paraId="496CFCB2" w14:textId="77777777" w:rsidR="00EC7979" w:rsidRDefault="00000000">
            <w:r>
              <w:t>70.72</w:t>
            </w:r>
          </w:p>
        </w:tc>
        <w:tc>
          <w:tcPr>
            <w:tcW w:w="1440" w:type="dxa"/>
          </w:tcPr>
          <w:p w14:paraId="75272442" w14:textId="77777777" w:rsidR="00EC7979" w:rsidRDefault="00000000">
            <w:r>
              <w:t>89.85</w:t>
            </w:r>
          </w:p>
        </w:tc>
        <w:tc>
          <w:tcPr>
            <w:tcW w:w="1440" w:type="dxa"/>
          </w:tcPr>
          <w:p w14:paraId="79A6F1E2" w14:textId="77777777" w:rsidR="00EC7979" w:rsidRDefault="00000000">
            <w:r>
              <w:t>86.71</w:t>
            </w:r>
          </w:p>
        </w:tc>
        <w:tc>
          <w:tcPr>
            <w:tcW w:w="1440" w:type="dxa"/>
          </w:tcPr>
          <w:p w14:paraId="149A5953" w14:textId="77777777" w:rsidR="00EC7979" w:rsidRDefault="00000000">
            <w:r>
              <w:t>78.04</w:t>
            </w:r>
          </w:p>
        </w:tc>
      </w:tr>
      <w:tr w:rsidR="00EC7979" w14:paraId="5A69D4C5" w14:textId="77777777">
        <w:tc>
          <w:tcPr>
            <w:tcW w:w="1440" w:type="dxa"/>
          </w:tcPr>
          <w:p w14:paraId="377CFD3A" w14:textId="77777777" w:rsidR="00EC7979" w:rsidRDefault="00000000">
            <w:r>
              <w:t>Large (2000-5000)</w:t>
            </w:r>
          </w:p>
        </w:tc>
        <w:tc>
          <w:tcPr>
            <w:tcW w:w="1440" w:type="dxa"/>
          </w:tcPr>
          <w:p w14:paraId="510B7D5A" w14:textId="77777777" w:rsidR="00EC7979" w:rsidRDefault="00000000">
            <w:r>
              <w:t>69.75</w:t>
            </w:r>
          </w:p>
        </w:tc>
        <w:tc>
          <w:tcPr>
            <w:tcW w:w="1440" w:type="dxa"/>
          </w:tcPr>
          <w:p w14:paraId="40D4C168" w14:textId="77777777" w:rsidR="00EC7979" w:rsidRDefault="00000000">
            <w:r>
              <w:t>69.58</w:t>
            </w:r>
          </w:p>
        </w:tc>
        <w:tc>
          <w:tcPr>
            <w:tcW w:w="1440" w:type="dxa"/>
          </w:tcPr>
          <w:p w14:paraId="3D0C9935" w14:textId="77777777" w:rsidR="00EC7979" w:rsidRDefault="00000000">
            <w:r>
              <w:t>84.25</w:t>
            </w:r>
          </w:p>
        </w:tc>
        <w:tc>
          <w:tcPr>
            <w:tcW w:w="1440" w:type="dxa"/>
          </w:tcPr>
          <w:p w14:paraId="275E6BB5" w14:textId="77777777" w:rsidR="00EC7979" w:rsidRDefault="00000000">
            <w:r>
              <w:t>83.30</w:t>
            </w:r>
          </w:p>
        </w:tc>
        <w:tc>
          <w:tcPr>
            <w:tcW w:w="1440" w:type="dxa"/>
          </w:tcPr>
          <w:p w14:paraId="6C56D658" w14:textId="77777777" w:rsidR="00EC7979" w:rsidRDefault="00000000">
            <w:r>
              <w:t>70.29</w:t>
            </w:r>
          </w:p>
        </w:tc>
      </w:tr>
    </w:tbl>
    <w:p w14:paraId="29146B80" w14:textId="77777777" w:rsidR="00EC7979" w:rsidRDefault="00000000">
      <w:pPr>
        <w:pStyle w:val="Heading2"/>
      </w:pPr>
      <w:r>
        <w:t>Performance by School Type</w:t>
      </w:r>
    </w:p>
    <w:p w14:paraId="0F6CD07D" w14:textId="77777777" w:rsidR="00EC7979" w:rsidRDefault="00000000">
      <w:pPr>
        <w:pStyle w:val="Caption"/>
      </w:pPr>
      <w:r>
        <w:t>Table 9: Comparison of Academic Performance Between Government and Independent Schools.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EC7979" w14:paraId="6615FAFE" w14:textId="77777777">
        <w:tc>
          <w:tcPr>
            <w:tcW w:w="1440" w:type="dxa"/>
          </w:tcPr>
          <w:p w14:paraId="5C870DB8" w14:textId="77777777" w:rsidR="00EC7979" w:rsidRDefault="00000000">
            <w:r>
              <w:t>Index</w:t>
            </w:r>
          </w:p>
        </w:tc>
        <w:tc>
          <w:tcPr>
            <w:tcW w:w="1440" w:type="dxa"/>
          </w:tcPr>
          <w:p w14:paraId="44264288" w14:textId="77777777" w:rsidR="00EC7979" w:rsidRDefault="00000000">
            <w:r>
              <w:t>Average Maths Score</w:t>
            </w:r>
          </w:p>
        </w:tc>
        <w:tc>
          <w:tcPr>
            <w:tcW w:w="1440" w:type="dxa"/>
          </w:tcPr>
          <w:p w14:paraId="0AD32A76" w14:textId="77777777" w:rsidR="00EC7979" w:rsidRDefault="00000000">
            <w:r>
              <w:t>Average Reading Score</w:t>
            </w:r>
          </w:p>
        </w:tc>
        <w:tc>
          <w:tcPr>
            <w:tcW w:w="1440" w:type="dxa"/>
          </w:tcPr>
          <w:p w14:paraId="6210962E" w14:textId="77777777" w:rsidR="00EC7979" w:rsidRDefault="00000000">
            <w:r>
              <w:t>% Passing Maths</w:t>
            </w:r>
          </w:p>
        </w:tc>
        <w:tc>
          <w:tcPr>
            <w:tcW w:w="1440" w:type="dxa"/>
          </w:tcPr>
          <w:p w14:paraId="315E4E16" w14:textId="77777777" w:rsidR="00EC7979" w:rsidRDefault="00000000">
            <w:r>
              <w:t>% Passing Reading</w:t>
            </w:r>
          </w:p>
        </w:tc>
        <w:tc>
          <w:tcPr>
            <w:tcW w:w="1440" w:type="dxa"/>
          </w:tcPr>
          <w:p w14:paraId="09E660A3" w14:textId="77777777" w:rsidR="00EC7979" w:rsidRDefault="00000000">
            <w:r>
              <w:t>% Overall Passing</w:t>
            </w:r>
          </w:p>
        </w:tc>
      </w:tr>
      <w:tr w:rsidR="00EC7979" w14:paraId="76BAAC57" w14:textId="77777777">
        <w:tc>
          <w:tcPr>
            <w:tcW w:w="1440" w:type="dxa"/>
          </w:tcPr>
          <w:p w14:paraId="744AE1CC" w14:textId="77777777" w:rsidR="00EC7979" w:rsidRDefault="00000000">
            <w:r>
              <w:t>Government</w:t>
            </w:r>
          </w:p>
        </w:tc>
        <w:tc>
          <w:tcPr>
            <w:tcW w:w="1440" w:type="dxa"/>
          </w:tcPr>
          <w:p w14:paraId="77C55527" w14:textId="77777777" w:rsidR="00EC7979" w:rsidRDefault="00000000">
            <w:r>
              <w:t>69.83</w:t>
            </w:r>
          </w:p>
        </w:tc>
        <w:tc>
          <w:tcPr>
            <w:tcW w:w="1440" w:type="dxa"/>
          </w:tcPr>
          <w:p w14:paraId="6860B7B8" w14:textId="77777777" w:rsidR="00EC7979" w:rsidRDefault="00000000">
            <w:r>
              <w:t>69.68</w:t>
            </w:r>
          </w:p>
        </w:tc>
        <w:tc>
          <w:tcPr>
            <w:tcW w:w="1440" w:type="dxa"/>
          </w:tcPr>
          <w:p w14:paraId="6175061A" w14:textId="77777777" w:rsidR="00EC7979" w:rsidRDefault="00000000">
            <w:r>
              <w:t>84.46</w:t>
            </w:r>
          </w:p>
        </w:tc>
        <w:tc>
          <w:tcPr>
            <w:tcW w:w="1440" w:type="dxa"/>
          </w:tcPr>
          <w:p w14:paraId="617801BD" w14:textId="77777777" w:rsidR="00EC7979" w:rsidRDefault="00000000">
            <w:r>
              <w:t>83.59</w:t>
            </w:r>
          </w:p>
        </w:tc>
        <w:tc>
          <w:tcPr>
            <w:tcW w:w="1440" w:type="dxa"/>
          </w:tcPr>
          <w:p w14:paraId="53E797E2" w14:textId="77777777" w:rsidR="00EC7979" w:rsidRDefault="00000000">
            <w:r>
              <w:t>70.70</w:t>
            </w:r>
          </w:p>
        </w:tc>
      </w:tr>
      <w:tr w:rsidR="00EC7979" w14:paraId="70DFB161" w14:textId="77777777">
        <w:tc>
          <w:tcPr>
            <w:tcW w:w="1440" w:type="dxa"/>
          </w:tcPr>
          <w:p w14:paraId="72726D61" w14:textId="77777777" w:rsidR="00EC7979" w:rsidRDefault="00000000">
            <w:r>
              <w:t>Independent</w:t>
            </w:r>
          </w:p>
        </w:tc>
        <w:tc>
          <w:tcPr>
            <w:tcW w:w="1440" w:type="dxa"/>
          </w:tcPr>
          <w:p w14:paraId="2ADB121C" w14:textId="77777777" w:rsidR="00EC7979" w:rsidRDefault="00000000">
            <w:r>
              <w:t>71.37</w:t>
            </w:r>
          </w:p>
        </w:tc>
        <w:tc>
          <w:tcPr>
            <w:tcW w:w="1440" w:type="dxa"/>
          </w:tcPr>
          <w:p w14:paraId="315276FE" w14:textId="77777777" w:rsidR="00EC7979" w:rsidRDefault="00000000">
            <w:r>
              <w:t>70.72</w:t>
            </w:r>
          </w:p>
        </w:tc>
        <w:tc>
          <w:tcPr>
            <w:tcW w:w="1440" w:type="dxa"/>
          </w:tcPr>
          <w:p w14:paraId="43ABB84D" w14:textId="77777777" w:rsidR="00EC7979" w:rsidRDefault="00000000">
            <w:r>
              <w:t>89.20</w:t>
            </w:r>
          </w:p>
        </w:tc>
        <w:tc>
          <w:tcPr>
            <w:tcW w:w="1440" w:type="dxa"/>
          </w:tcPr>
          <w:p w14:paraId="2DCA4D7F" w14:textId="77777777" w:rsidR="00EC7979" w:rsidRDefault="00000000">
            <w:r>
              <w:t>86.25</w:t>
            </w:r>
          </w:p>
        </w:tc>
        <w:tc>
          <w:tcPr>
            <w:tcW w:w="1440" w:type="dxa"/>
          </w:tcPr>
          <w:p w14:paraId="450BCDB7" w14:textId="77777777" w:rsidR="00EC7979" w:rsidRDefault="00000000">
            <w:r>
              <w:t>76.97</w:t>
            </w:r>
          </w:p>
        </w:tc>
      </w:tr>
    </w:tbl>
    <w:p w14:paraId="50A4D684" w14:textId="77777777" w:rsidR="00071DDE" w:rsidRDefault="00071DDE"/>
    <w:p w14:paraId="27DC5AC4" w14:textId="77777777" w:rsidR="00D95C81" w:rsidRDefault="00D95C81" w:rsidP="00D95C81">
      <w:pPr>
        <w:pStyle w:val="Heading2"/>
      </w:pPr>
      <w:r>
        <w:t>Summary of Performance by Spend, Size and Type</w:t>
      </w:r>
    </w:p>
    <w:p w14:paraId="4B92CF05" w14:textId="77777777" w:rsidR="00D95C81" w:rsidRDefault="00D95C81" w:rsidP="00D95C81">
      <w:pPr>
        <w:pStyle w:val="Caption"/>
      </w:pPr>
      <w:r>
        <w:t>Table 10: Complete Comparison of Academic Performance by Spend, Size and Type.</w:t>
      </w:r>
    </w:p>
    <w:tbl>
      <w:tblPr>
        <w:tblStyle w:val="TableGrid"/>
        <w:tblW w:w="0" w:type="auto"/>
        <w:tblLook w:val="04A0" w:firstRow="1" w:lastRow="0" w:firstColumn="1" w:lastColumn="0" w:noHBand="0" w:noVBand="1"/>
      </w:tblPr>
      <w:tblGrid>
        <w:gridCol w:w="1151"/>
        <w:gridCol w:w="864"/>
        <w:gridCol w:w="1306"/>
        <w:gridCol w:w="1011"/>
        <w:gridCol w:w="921"/>
        <w:gridCol w:w="914"/>
        <w:gridCol w:w="914"/>
        <w:gridCol w:w="864"/>
        <w:gridCol w:w="911"/>
      </w:tblGrid>
      <w:tr w:rsidR="00D95C81" w14:paraId="3A214DF0" w14:textId="77777777" w:rsidTr="00B819BB">
        <w:tc>
          <w:tcPr>
            <w:tcW w:w="960" w:type="dxa"/>
          </w:tcPr>
          <w:p w14:paraId="5A1CC709" w14:textId="77777777" w:rsidR="00D95C81" w:rsidRDefault="00D95C81" w:rsidP="00B819BB">
            <w:r>
              <w:t>Index</w:t>
            </w:r>
          </w:p>
        </w:tc>
        <w:tc>
          <w:tcPr>
            <w:tcW w:w="960" w:type="dxa"/>
          </w:tcPr>
          <w:p w14:paraId="1D0C8468" w14:textId="77777777" w:rsidR="00D95C81" w:rsidRDefault="00D95C81" w:rsidP="00B819BB">
            <w:r>
              <w:t>% Overall Passing</w:t>
            </w:r>
          </w:p>
        </w:tc>
        <w:tc>
          <w:tcPr>
            <w:tcW w:w="960" w:type="dxa"/>
          </w:tcPr>
          <w:p w14:paraId="04403EFC" w14:textId="77777777" w:rsidR="00D95C81" w:rsidRDefault="00D95C81" w:rsidP="00B819BB">
            <w:r>
              <w:t>School Type</w:t>
            </w:r>
          </w:p>
        </w:tc>
        <w:tc>
          <w:tcPr>
            <w:tcW w:w="960" w:type="dxa"/>
          </w:tcPr>
          <w:p w14:paraId="2FBCFBAD" w14:textId="77777777" w:rsidR="00D95C81" w:rsidRDefault="00D95C81" w:rsidP="00B819BB">
            <w:r>
              <w:t>Spending Ranges (Per Student)</w:t>
            </w:r>
          </w:p>
        </w:tc>
        <w:tc>
          <w:tcPr>
            <w:tcW w:w="960" w:type="dxa"/>
          </w:tcPr>
          <w:p w14:paraId="000FE32F" w14:textId="77777777" w:rsidR="00D95C81" w:rsidRDefault="00D95C81" w:rsidP="00B819BB">
            <w:r>
              <w:t>School Size</w:t>
            </w:r>
          </w:p>
        </w:tc>
        <w:tc>
          <w:tcPr>
            <w:tcW w:w="960" w:type="dxa"/>
          </w:tcPr>
          <w:p w14:paraId="7C8B328D" w14:textId="77777777" w:rsidR="00D95C81" w:rsidRDefault="00D95C81" w:rsidP="00B819BB">
            <w:r>
              <w:t>Average Maths Score</w:t>
            </w:r>
          </w:p>
        </w:tc>
        <w:tc>
          <w:tcPr>
            <w:tcW w:w="960" w:type="dxa"/>
          </w:tcPr>
          <w:p w14:paraId="031F3913" w14:textId="77777777" w:rsidR="00D95C81" w:rsidRDefault="00D95C81" w:rsidP="00B819BB">
            <w:r>
              <w:t>Average Reading Score</w:t>
            </w:r>
          </w:p>
        </w:tc>
        <w:tc>
          <w:tcPr>
            <w:tcW w:w="960" w:type="dxa"/>
          </w:tcPr>
          <w:p w14:paraId="5FDD33BD" w14:textId="77777777" w:rsidR="00D95C81" w:rsidRDefault="00D95C81" w:rsidP="00B819BB">
            <w:r>
              <w:t>% Passing Maths</w:t>
            </w:r>
          </w:p>
        </w:tc>
        <w:tc>
          <w:tcPr>
            <w:tcW w:w="960" w:type="dxa"/>
          </w:tcPr>
          <w:p w14:paraId="4416CF73" w14:textId="77777777" w:rsidR="00D95C81" w:rsidRDefault="00D95C81" w:rsidP="00B819BB">
            <w:r>
              <w:t>% Passing Reading</w:t>
            </w:r>
          </w:p>
        </w:tc>
      </w:tr>
      <w:tr w:rsidR="00D95C81" w14:paraId="2FC9EB54" w14:textId="77777777" w:rsidTr="00B819BB">
        <w:tc>
          <w:tcPr>
            <w:tcW w:w="960" w:type="dxa"/>
          </w:tcPr>
          <w:p w14:paraId="2AB7BDE4" w14:textId="77777777" w:rsidR="00D95C81" w:rsidRDefault="00D95C81" w:rsidP="00B819BB">
            <w:r>
              <w:t>Hernandez High School</w:t>
            </w:r>
          </w:p>
        </w:tc>
        <w:tc>
          <w:tcPr>
            <w:tcW w:w="960" w:type="dxa"/>
          </w:tcPr>
          <w:p w14:paraId="65FC952A" w14:textId="77777777" w:rsidR="00D95C81" w:rsidRDefault="00D95C81" w:rsidP="00B819BB">
            <w:r>
              <w:t>66.36</w:t>
            </w:r>
          </w:p>
        </w:tc>
        <w:tc>
          <w:tcPr>
            <w:tcW w:w="960" w:type="dxa"/>
          </w:tcPr>
          <w:p w14:paraId="25F35516" w14:textId="77777777" w:rsidR="00D95C81" w:rsidRDefault="00D95C81" w:rsidP="00B819BB">
            <w:r>
              <w:t>Government</w:t>
            </w:r>
          </w:p>
        </w:tc>
        <w:tc>
          <w:tcPr>
            <w:tcW w:w="960" w:type="dxa"/>
          </w:tcPr>
          <w:p w14:paraId="0313E4E5" w14:textId="77777777" w:rsidR="00D95C81" w:rsidRDefault="00D95C81" w:rsidP="00B819BB">
            <w:r>
              <w:t>$645-680</w:t>
            </w:r>
          </w:p>
        </w:tc>
        <w:tc>
          <w:tcPr>
            <w:tcW w:w="960" w:type="dxa"/>
          </w:tcPr>
          <w:p w14:paraId="2D40C5A3" w14:textId="77777777" w:rsidR="00D95C81" w:rsidRDefault="00D95C81" w:rsidP="00B819BB">
            <w:r>
              <w:t>Large (2000-5000)</w:t>
            </w:r>
          </w:p>
        </w:tc>
        <w:tc>
          <w:tcPr>
            <w:tcW w:w="960" w:type="dxa"/>
          </w:tcPr>
          <w:p w14:paraId="28EACAA5" w14:textId="77777777" w:rsidR="00D95C81" w:rsidRDefault="00D95C81" w:rsidP="00B819BB">
            <w:r>
              <w:t>68.87</w:t>
            </w:r>
          </w:p>
        </w:tc>
        <w:tc>
          <w:tcPr>
            <w:tcW w:w="960" w:type="dxa"/>
          </w:tcPr>
          <w:p w14:paraId="526CF0E9" w14:textId="77777777" w:rsidR="00D95C81" w:rsidRDefault="00D95C81" w:rsidP="00B819BB">
            <w:r>
              <w:t>69.19</w:t>
            </w:r>
          </w:p>
        </w:tc>
        <w:tc>
          <w:tcPr>
            <w:tcW w:w="960" w:type="dxa"/>
          </w:tcPr>
          <w:p w14:paraId="3862F3BC" w14:textId="77777777" w:rsidR="00D95C81" w:rsidRDefault="00D95C81" w:rsidP="00B819BB">
            <w:r>
              <w:t>80.95</w:t>
            </w:r>
          </w:p>
        </w:tc>
        <w:tc>
          <w:tcPr>
            <w:tcW w:w="960" w:type="dxa"/>
          </w:tcPr>
          <w:p w14:paraId="472D4C03" w14:textId="77777777" w:rsidR="00D95C81" w:rsidRDefault="00D95C81" w:rsidP="00B819BB">
            <w:r>
              <w:t>81.88</w:t>
            </w:r>
          </w:p>
        </w:tc>
      </w:tr>
      <w:tr w:rsidR="00D95C81" w14:paraId="2D9EF577" w14:textId="77777777" w:rsidTr="00B819BB">
        <w:tc>
          <w:tcPr>
            <w:tcW w:w="960" w:type="dxa"/>
          </w:tcPr>
          <w:p w14:paraId="7055BFFE" w14:textId="77777777" w:rsidR="00D95C81" w:rsidRDefault="00D95C81" w:rsidP="00B819BB">
            <w:r>
              <w:t>Huang High School</w:t>
            </w:r>
          </w:p>
        </w:tc>
        <w:tc>
          <w:tcPr>
            <w:tcW w:w="960" w:type="dxa"/>
          </w:tcPr>
          <w:p w14:paraId="24B3623F" w14:textId="77777777" w:rsidR="00D95C81" w:rsidRDefault="00D95C81" w:rsidP="00B819BB">
            <w:r>
              <w:t>66.71</w:t>
            </w:r>
          </w:p>
        </w:tc>
        <w:tc>
          <w:tcPr>
            <w:tcW w:w="960" w:type="dxa"/>
          </w:tcPr>
          <w:p w14:paraId="10CCBED1" w14:textId="77777777" w:rsidR="00D95C81" w:rsidRDefault="00D95C81" w:rsidP="00B819BB">
            <w:r>
              <w:t>Government</w:t>
            </w:r>
          </w:p>
        </w:tc>
        <w:tc>
          <w:tcPr>
            <w:tcW w:w="960" w:type="dxa"/>
          </w:tcPr>
          <w:p w14:paraId="19C106AF" w14:textId="77777777" w:rsidR="00D95C81" w:rsidRDefault="00D95C81" w:rsidP="00B819BB">
            <w:r>
              <w:t>$645-680</w:t>
            </w:r>
          </w:p>
        </w:tc>
        <w:tc>
          <w:tcPr>
            <w:tcW w:w="960" w:type="dxa"/>
          </w:tcPr>
          <w:p w14:paraId="1D2A283D" w14:textId="77777777" w:rsidR="00D95C81" w:rsidRDefault="00D95C81" w:rsidP="00B819BB">
            <w:r>
              <w:t>Large (2000-5000)</w:t>
            </w:r>
          </w:p>
        </w:tc>
        <w:tc>
          <w:tcPr>
            <w:tcW w:w="960" w:type="dxa"/>
          </w:tcPr>
          <w:p w14:paraId="75567CA1" w14:textId="77777777" w:rsidR="00D95C81" w:rsidRDefault="00D95C81" w:rsidP="00B819BB">
            <w:r>
              <w:t>68.94</w:t>
            </w:r>
          </w:p>
        </w:tc>
        <w:tc>
          <w:tcPr>
            <w:tcW w:w="960" w:type="dxa"/>
          </w:tcPr>
          <w:p w14:paraId="11F82FD7" w14:textId="77777777" w:rsidR="00D95C81" w:rsidRDefault="00D95C81" w:rsidP="00B819BB">
            <w:r>
              <w:t>68.91</w:t>
            </w:r>
          </w:p>
        </w:tc>
        <w:tc>
          <w:tcPr>
            <w:tcW w:w="960" w:type="dxa"/>
          </w:tcPr>
          <w:p w14:paraId="79500E9D" w14:textId="77777777" w:rsidR="00D95C81" w:rsidRDefault="00D95C81" w:rsidP="00B819BB">
            <w:r>
              <w:t>81.69</w:t>
            </w:r>
          </w:p>
        </w:tc>
        <w:tc>
          <w:tcPr>
            <w:tcW w:w="960" w:type="dxa"/>
          </w:tcPr>
          <w:p w14:paraId="0F4D9021" w14:textId="77777777" w:rsidR="00D95C81" w:rsidRDefault="00D95C81" w:rsidP="00B819BB">
            <w:r>
              <w:t>81.45</w:t>
            </w:r>
          </w:p>
        </w:tc>
      </w:tr>
      <w:tr w:rsidR="00D95C81" w14:paraId="4580CD97" w14:textId="77777777" w:rsidTr="00B819BB">
        <w:tc>
          <w:tcPr>
            <w:tcW w:w="960" w:type="dxa"/>
          </w:tcPr>
          <w:p w14:paraId="463BA7E7" w14:textId="77777777" w:rsidR="00D95C81" w:rsidRDefault="00D95C81" w:rsidP="00B819BB">
            <w:r>
              <w:lastRenderedPageBreak/>
              <w:t>Johnson High School</w:t>
            </w:r>
          </w:p>
        </w:tc>
        <w:tc>
          <w:tcPr>
            <w:tcW w:w="960" w:type="dxa"/>
          </w:tcPr>
          <w:p w14:paraId="79A5224E" w14:textId="77777777" w:rsidR="00D95C81" w:rsidRDefault="00D95C81" w:rsidP="00B819BB">
            <w:r>
              <w:t>67.19</w:t>
            </w:r>
          </w:p>
        </w:tc>
        <w:tc>
          <w:tcPr>
            <w:tcW w:w="960" w:type="dxa"/>
          </w:tcPr>
          <w:p w14:paraId="4F21FEEC" w14:textId="77777777" w:rsidR="00D95C81" w:rsidRDefault="00D95C81" w:rsidP="00B819BB">
            <w:r>
              <w:t>Government</w:t>
            </w:r>
          </w:p>
        </w:tc>
        <w:tc>
          <w:tcPr>
            <w:tcW w:w="960" w:type="dxa"/>
          </w:tcPr>
          <w:p w14:paraId="663D95D9" w14:textId="77777777" w:rsidR="00D95C81" w:rsidRDefault="00D95C81" w:rsidP="00B819BB">
            <w:r>
              <w:t>$645-680</w:t>
            </w:r>
          </w:p>
        </w:tc>
        <w:tc>
          <w:tcPr>
            <w:tcW w:w="960" w:type="dxa"/>
          </w:tcPr>
          <w:p w14:paraId="63AA982C" w14:textId="77777777" w:rsidR="00D95C81" w:rsidRDefault="00D95C81" w:rsidP="00B819BB">
            <w:r>
              <w:t>Large (2000-5000)</w:t>
            </w:r>
          </w:p>
        </w:tc>
        <w:tc>
          <w:tcPr>
            <w:tcW w:w="960" w:type="dxa"/>
          </w:tcPr>
          <w:p w14:paraId="229CB0DE" w14:textId="77777777" w:rsidR="00D95C81" w:rsidRDefault="00D95C81" w:rsidP="00B819BB">
            <w:r>
              <w:t>68.84</w:t>
            </w:r>
          </w:p>
        </w:tc>
        <w:tc>
          <w:tcPr>
            <w:tcW w:w="960" w:type="dxa"/>
          </w:tcPr>
          <w:p w14:paraId="703A092A" w14:textId="77777777" w:rsidR="00D95C81" w:rsidRDefault="00D95C81" w:rsidP="00B819BB">
            <w:r>
              <w:t>69.04</w:t>
            </w:r>
          </w:p>
        </w:tc>
        <w:tc>
          <w:tcPr>
            <w:tcW w:w="960" w:type="dxa"/>
          </w:tcPr>
          <w:p w14:paraId="7D7E8C43" w14:textId="77777777" w:rsidR="00D95C81" w:rsidRDefault="00D95C81" w:rsidP="00B819BB">
            <w:r>
              <w:t>82.06</w:t>
            </w:r>
          </w:p>
        </w:tc>
        <w:tc>
          <w:tcPr>
            <w:tcW w:w="960" w:type="dxa"/>
          </w:tcPr>
          <w:p w14:paraId="7AD7D7DA" w14:textId="77777777" w:rsidR="00D95C81" w:rsidRDefault="00D95C81" w:rsidP="00B819BB">
            <w:r>
              <w:t>81.98</w:t>
            </w:r>
          </w:p>
        </w:tc>
      </w:tr>
      <w:tr w:rsidR="00D95C81" w14:paraId="3E941A96" w14:textId="77777777" w:rsidTr="00B819BB">
        <w:tc>
          <w:tcPr>
            <w:tcW w:w="960" w:type="dxa"/>
          </w:tcPr>
          <w:p w14:paraId="795BFC62" w14:textId="77777777" w:rsidR="00D95C81" w:rsidRDefault="00D95C81" w:rsidP="00B819BB">
            <w:r>
              <w:t>Wilson High School</w:t>
            </w:r>
          </w:p>
        </w:tc>
        <w:tc>
          <w:tcPr>
            <w:tcW w:w="960" w:type="dxa"/>
          </w:tcPr>
          <w:p w14:paraId="58EE3655" w14:textId="77777777" w:rsidR="00D95C81" w:rsidRDefault="00D95C81" w:rsidP="00B819BB">
            <w:r>
              <w:t>67.46</w:t>
            </w:r>
          </w:p>
        </w:tc>
        <w:tc>
          <w:tcPr>
            <w:tcW w:w="960" w:type="dxa"/>
          </w:tcPr>
          <w:p w14:paraId="45A74919" w14:textId="77777777" w:rsidR="00D95C81" w:rsidRDefault="00D95C81" w:rsidP="00B819BB">
            <w:r>
              <w:t>Independent</w:t>
            </w:r>
          </w:p>
        </w:tc>
        <w:tc>
          <w:tcPr>
            <w:tcW w:w="960" w:type="dxa"/>
          </w:tcPr>
          <w:p w14:paraId="3DAC2557" w14:textId="77777777" w:rsidR="00D95C81" w:rsidRDefault="00D95C81" w:rsidP="00B819BB">
            <w:r>
              <w:t>&lt;$585</w:t>
            </w:r>
          </w:p>
        </w:tc>
        <w:tc>
          <w:tcPr>
            <w:tcW w:w="960" w:type="dxa"/>
          </w:tcPr>
          <w:p w14:paraId="10214B9B" w14:textId="77777777" w:rsidR="00D95C81" w:rsidRDefault="00D95C81" w:rsidP="00B819BB">
            <w:r>
              <w:t>Large (2000-5000)</w:t>
            </w:r>
          </w:p>
        </w:tc>
        <w:tc>
          <w:tcPr>
            <w:tcW w:w="960" w:type="dxa"/>
          </w:tcPr>
          <w:p w14:paraId="685E3A58" w14:textId="77777777" w:rsidR="00D95C81" w:rsidRDefault="00D95C81" w:rsidP="00B819BB">
            <w:r>
              <w:t>69.17</w:t>
            </w:r>
          </w:p>
        </w:tc>
        <w:tc>
          <w:tcPr>
            <w:tcW w:w="960" w:type="dxa"/>
          </w:tcPr>
          <w:p w14:paraId="01F1354A" w14:textId="77777777" w:rsidR="00D95C81" w:rsidRDefault="00D95C81" w:rsidP="00B819BB">
            <w:r>
              <w:t>68.88</w:t>
            </w:r>
          </w:p>
        </w:tc>
        <w:tc>
          <w:tcPr>
            <w:tcW w:w="960" w:type="dxa"/>
          </w:tcPr>
          <w:p w14:paraId="1D95F9E7" w14:textId="77777777" w:rsidR="00D95C81" w:rsidRDefault="00D95C81" w:rsidP="00B819BB">
            <w:r>
              <w:t>82.79</w:t>
            </w:r>
          </w:p>
        </w:tc>
        <w:tc>
          <w:tcPr>
            <w:tcW w:w="960" w:type="dxa"/>
          </w:tcPr>
          <w:p w14:paraId="1DA0D83B" w14:textId="77777777" w:rsidR="00D95C81" w:rsidRDefault="00D95C81" w:rsidP="00B819BB">
            <w:r>
              <w:t>81.30</w:t>
            </w:r>
          </w:p>
        </w:tc>
      </w:tr>
      <w:tr w:rsidR="00D95C81" w14:paraId="67A4F080" w14:textId="77777777" w:rsidTr="00B819BB">
        <w:tc>
          <w:tcPr>
            <w:tcW w:w="960" w:type="dxa"/>
          </w:tcPr>
          <w:p w14:paraId="52CCCD73" w14:textId="77777777" w:rsidR="00D95C81" w:rsidRDefault="00D95C81" w:rsidP="00B819BB">
            <w:r>
              <w:t>Ford High School</w:t>
            </w:r>
          </w:p>
        </w:tc>
        <w:tc>
          <w:tcPr>
            <w:tcW w:w="960" w:type="dxa"/>
          </w:tcPr>
          <w:p w14:paraId="15F29045" w14:textId="77777777" w:rsidR="00D95C81" w:rsidRDefault="00D95C81" w:rsidP="00B819BB">
            <w:r>
              <w:t>67.47</w:t>
            </w:r>
          </w:p>
        </w:tc>
        <w:tc>
          <w:tcPr>
            <w:tcW w:w="960" w:type="dxa"/>
          </w:tcPr>
          <w:p w14:paraId="1595523A" w14:textId="77777777" w:rsidR="00D95C81" w:rsidRDefault="00D95C81" w:rsidP="00B819BB">
            <w:r>
              <w:t>Government</w:t>
            </w:r>
          </w:p>
        </w:tc>
        <w:tc>
          <w:tcPr>
            <w:tcW w:w="960" w:type="dxa"/>
          </w:tcPr>
          <w:p w14:paraId="1C804687" w14:textId="77777777" w:rsidR="00D95C81" w:rsidRDefault="00D95C81" w:rsidP="00B819BB">
            <w:r>
              <w:t>$630-645</w:t>
            </w:r>
          </w:p>
        </w:tc>
        <w:tc>
          <w:tcPr>
            <w:tcW w:w="960" w:type="dxa"/>
          </w:tcPr>
          <w:p w14:paraId="001E5927" w14:textId="77777777" w:rsidR="00D95C81" w:rsidRDefault="00D95C81" w:rsidP="00B819BB">
            <w:r>
              <w:t>Large (2000-5000)</w:t>
            </w:r>
          </w:p>
        </w:tc>
        <w:tc>
          <w:tcPr>
            <w:tcW w:w="960" w:type="dxa"/>
          </w:tcPr>
          <w:p w14:paraId="274ED1CF" w14:textId="77777777" w:rsidR="00D95C81" w:rsidRDefault="00D95C81" w:rsidP="00B819BB">
            <w:r>
              <w:t>69.09</w:t>
            </w:r>
          </w:p>
        </w:tc>
        <w:tc>
          <w:tcPr>
            <w:tcW w:w="960" w:type="dxa"/>
          </w:tcPr>
          <w:p w14:paraId="15D3C539" w14:textId="77777777" w:rsidR="00D95C81" w:rsidRDefault="00D95C81" w:rsidP="00B819BB">
            <w:r>
              <w:t>69.57</w:t>
            </w:r>
          </w:p>
        </w:tc>
        <w:tc>
          <w:tcPr>
            <w:tcW w:w="960" w:type="dxa"/>
          </w:tcPr>
          <w:p w14:paraId="7841E775" w14:textId="77777777" w:rsidR="00D95C81" w:rsidRDefault="00D95C81" w:rsidP="00B819BB">
            <w:r>
              <w:t>82.44</w:t>
            </w:r>
          </w:p>
        </w:tc>
        <w:tc>
          <w:tcPr>
            <w:tcW w:w="960" w:type="dxa"/>
          </w:tcPr>
          <w:p w14:paraId="135965D9" w14:textId="77777777" w:rsidR="00D95C81" w:rsidRDefault="00D95C81" w:rsidP="00B819BB">
            <w:r>
              <w:t>82.22</w:t>
            </w:r>
          </w:p>
        </w:tc>
      </w:tr>
      <w:tr w:rsidR="00D95C81" w14:paraId="644C9CBC" w14:textId="77777777" w:rsidTr="00B819BB">
        <w:tc>
          <w:tcPr>
            <w:tcW w:w="960" w:type="dxa"/>
          </w:tcPr>
          <w:p w14:paraId="3DAB40F5" w14:textId="77777777" w:rsidR="00D95C81" w:rsidRDefault="00D95C81" w:rsidP="00B819BB">
            <w:r>
              <w:t>Figueroa High School</w:t>
            </w:r>
          </w:p>
        </w:tc>
        <w:tc>
          <w:tcPr>
            <w:tcW w:w="960" w:type="dxa"/>
          </w:tcPr>
          <w:p w14:paraId="6DE7C467" w14:textId="77777777" w:rsidR="00D95C81" w:rsidRDefault="00D95C81" w:rsidP="00B819BB">
            <w:r>
              <w:t>67.65</w:t>
            </w:r>
          </w:p>
        </w:tc>
        <w:tc>
          <w:tcPr>
            <w:tcW w:w="960" w:type="dxa"/>
          </w:tcPr>
          <w:p w14:paraId="6F66959B" w14:textId="77777777" w:rsidR="00D95C81" w:rsidRDefault="00D95C81" w:rsidP="00B819BB">
            <w:r>
              <w:t>Government</w:t>
            </w:r>
          </w:p>
        </w:tc>
        <w:tc>
          <w:tcPr>
            <w:tcW w:w="960" w:type="dxa"/>
          </w:tcPr>
          <w:p w14:paraId="4D86549E" w14:textId="77777777" w:rsidR="00D95C81" w:rsidRDefault="00D95C81" w:rsidP="00B819BB">
            <w:r>
              <w:t>$630-645</w:t>
            </w:r>
          </w:p>
        </w:tc>
        <w:tc>
          <w:tcPr>
            <w:tcW w:w="960" w:type="dxa"/>
          </w:tcPr>
          <w:p w14:paraId="35690E3C" w14:textId="77777777" w:rsidR="00D95C81" w:rsidRDefault="00D95C81" w:rsidP="00B819BB">
            <w:r>
              <w:t>Large (2000-5000)</w:t>
            </w:r>
          </w:p>
        </w:tc>
        <w:tc>
          <w:tcPr>
            <w:tcW w:w="960" w:type="dxa"/>
          </w:tcPr>
          <w:p w14:paraId="1A53EFA9" w14:textId="77777777" w:rsidR="00D95C81" w:rsidRDefault="00D95C81" w:rsidP="00B819BB">
            <w:r>
              <w:t>68.70</w:t>
            </w:r>
          </w:p>
        </w:tc>
        <w:tc>
          <w:tcPr>
            <w:tcW w:w="960" w:type="dxa"/>
          </w:tcPr>
          <w:p w14:paraId="211DF466" w14:textId="77777777" w:rsidR="00D95C81" w:rsidRDefault="00D95C81" w:rsidP="00B819BB">
            <w:r>
              <w:t>69.08</w:t>
            </w:r>
          </w:p>
        </w:tc>
        <w:tc>
          <w:tcPr>
            <w:tcW w:w="960" w:type="dxa"/>
          </w:tcPr>
          <w:p w14:paraId="1535A3E8" w14:textId="77777777" w:rsidR="00D95C81" w:rsidRDefault="00D95C81" w:rsidP="00B819BB">
            <w:r>
              <w:t>81.65</w:t>
            </w:r>
          </w:p>
        </w:tc>
        <w:tc>
          <w:tcPr>
            <w:tcW w:w="960" w:type="dxa"/>
          </w:tcPr>
          <w:p w14:paraId="45DDAD42" w14:textId="77777777" w:rsidR="00D95C81" w:rsidRDefault="00D95C81" w:rsidP="00B819BB">
            <w:r>
              <w:t>82.81</w:t>
            </w:r>
          </w:p>
        </w:tc>
      </w:tr>
      <w:tr w:rsidR="00D95C81" w14:paraId="3F26010B" w14:textId="77777777" w:rsidTr="00B819BB">
        <w:tc>
          <w:tcPr>
            <w:tcW w:w="960" w:type="dxa"/>
          </w:tcPr>
          <w:p w14:paraId="6A25B761" w14:textId="77777777" w:rsidR="00D95C81" w:rsidRDefault="00D95C81" w:rsidP="00B819BB">
            <w:r>
              <w:t>Thomas High School</w:t>
            </w:r>
          </w:p>
        </w:tc>
        <w:tc>
          <w:tcPr>
            <w:tcW w:w="960" w:type="dxa"/>
          </w:tcPr>
          <w:p w14:paraId="43F8F155" w14:textId="77777777" w:rsidR="00D95C81" w:rsidRDefault="00D95C81" w:rsidP="00B819BB">
            <w:r>
              <w:t>69.48</w:t>
            </w:r>
          </w:p>
        </w:tc>
        <w:tc>
          <w:tcPr>
            <w:tcW w:w="960" w:type="dxa"/>
          </w:tcPr>
          <w:p w14:paraId="404F35B3" w14:textId="77777777" w:rsidR="00D95C81" w:rsidRDefault="00D95C81" w:rsidP="00B819BB">
            <w:r>
              <w:t>Independent</w:t>
            </w:r>
          </w:p>
        </w:tc>
        <w:tc>
          <w:tcPr>
            <w:tcW w:w="960" w:type="dxa"/>
          </w:tcPr>
          <w:p w14:paraId="39CBFC7A" w14:textId="77777777" w:rsidR="00D95C81" w:rsidRDefault="00D95C81" w:rsidP="00B819BB">
            <w:r>
              <w:t>$630-645</w:t>
            </w:r>
          </w:p>
        </w:tc>
        <w:tc>
          <w:tcPr>
            <w:tcW w:w="960" w:type="dxa"/>
          </w:tcPr>
          <w:p w14:paraId="61A1B61A" w14:textId="77777777" w:rsidR="00D95C81" w:rsidRDefault="00D95C81" w:rsidP="00B819BB">
            <w:r>
              <w:t>Medium (1000-2000)</w:t>
            </w:r>
          </w:p>
        </w:tc>
        <w:tc>
          <w:tcPr>
            <w:tcW w:w="960" w:type="dxa"/>
          </w:tcPr>
          <w:p w14:paraId="13D3DEDC" w14:textId="77777777" w:rsidR="00D95C81" w:rsidRDefault="00D95C81" w:rsidP="00B819BB">
            <w:r>
              <w:t>69.58</w:t>
            </w:r>
          </w:p>
        </w:tc>
        <w:tc>
          <w:tcPr>
            <w:tcW w:w="960" w:type="dxa"/>
          </w:tcPr>
          <w:p w14:paraId="4219687A" w14:textId="77777777" w:rsidR="00D95C81" w:rsidRDefault="00D95C81" w:rsidP="00B819BB">
            <w:r>
              <w:t>69.77</w:t>
            </w:r>
          </w:p>
        </w:tc>
        <w:tc>
          <w:tcPr>
            <w:tcW w:w="960" w:type="dxa"/>
          </w:tcPr>
          <w:p w14:paraId="63C9DFE4" w14:textId="77777777" w:rsidR="00D95C81" w:rsidRDefault="00D95C81" w:rsidP="00B819BB">
            <w:r>
              <w:t>83.85</w:t>
            </w:r>
          </w:p>
        </w:tc>
        <w:tc>
          <w:tcPr>
            <w:tcW w:w="960" w:type="dxa"/>
          </w:tcPr>
          <w:p w14:paraId="529F2A49" w14:textId="77777777" w:rsidR="00D95C81" w:rsidRDefault="00D95C81" w:rsidP="00B819BB">
            <w:r>
              <w:t>82.63</w:t>
            </w:r>
          </w:p>
        </w:tc>
      </w:tr>
      <w:tr w:rsidR="00D95C81" w14:paraId="5767D0AB" w14:textId="77777777" w:rsidTr="00B819BB">
        <w:tc>
          <w:tcPr>
            <w:tcW w:w="960" w:type="dxa"/>
          </w:tcPr>
          <w:p w14:paraId="3002EAA0" w14:textId="77777777" w:rsidR="00D95C81" w:rsidRDefault="00D95C81" w:rsidP="00B819BB">
            <w:r>
              <w:t>Shelton High School</w:t>
            </w:r>
          </w:p>
        </w:tc>
        <w:tc>
          <w:tcPr>
            <w:tcW w:w="960" w:type="dxa"/>
          </w:tcPr>
          <w:p w14:paraId="7AEFB79D" w14:textId="77777777" w:rsidR="00D95C81" w:rsidRDefault="00D95C81" w:rsidP="00B819BB">
            <w:r>
              <w:t>78.88</w:t>
            </w:r>
          </w:p>
        </w:tc>
        <w:tc>
          <w:tcPr>
            <w:tcW w:w="960" w:type="dxa"/>
          </w:tcPr>
          <w:p w14:paraId="59640AC7" w14:textId="77777777" w:rsidR="00D95C81" w:rsidRDefault="00D95C81" w:rsidP="00B819BB">
            <w:r>
              <w:t>Independent</w:t>
            </w:r>
          </w:p>
        </w:tc>
        <w:tc>
          <w:tcPr>
            <w:tcW w:w="960" w:type="dxa"/>
          </w:tcPr>
          <w:p w14:paraId="6DFE6129" w14:textId="77777777" w:rsidR="00D95C81" w:rsidRDefault="00D95C81" w:rsidP="00B819BB">
            <w:r>
              <w:t>$585-630</w:t>
            </w:r>
          </w:p>
        </w:tc>
        <w:tc>
          <w:tcPr>
            <w:tcW w:w="960" w:type="dxa"/>
          </w:tcPr>
          <w:p w14:paraId="52E25F2C" w14:textId="77777777" w:rsidR="00D95C81" w:rsidRDefault="00D95C81" w:rsidP="00B819BB">
            <w:r>
              <w:t>Medium (1000-2000)</w:t>
            </w:r>
          </w:p>
        </w:tc>
        <w:tc>
          <w:tcPr>
            <w:tcW w:w="960" w:type="dxa"/>
          </w:tcPr>
          <w:p w14:paraId="516A0FCC" w14:textId="77777777" w:rsidR="00D95C81" w:rsidRDefault="00D95C81" w:rsidP="00B819BB">
            <w:r>
              <w:t>72.03</w:t>
            </w:r>
          </w:p>
        </w:tc>
        <w:tc>
          <w:tcPr>
            <w:tcW w:w="960" w:type="dxa"/>
          </w:tcPr>
          <w:p w14:paraId="6CECE5C4" w14:textId="77777777" w:rsidR="00D95C81" w:rsidRDefault="00D95C81" w:rsidP="00B819BB">
            <w:r>
              <w:t>70.26</w:t>
            </w:r>
          </w:p>
        </w:tc>
        <w:tc>
          <w:tcPr>
            <w:tcW w:w="960" w:type="dxa"/>
          </w:tcPr>
          <w:p w14:paraId="5737762E" w14:textId="77777777" w:rsidR="00D95C81" w:rsidRDefault="00D95C81" w:rsidP="00B819BB">
            <w:r>
              <w:t>91.54</w:t>
            </w:r>
          </w:p>
        </w:tc>
        <w:tc>
          <w:tcPr>
            <w:tcW w:w="960" w:type="dxa"/>
          </w:tcPr>
          <w:p w14:paraId="05BDA4CC" w14:textId="77777777" w:rsidR="00D95C81" w:rsidRDefault="00D95C81" w:rsidP="00B819BB">
            <w:r>
              <w:t>86.71</w:t>
            </w:r>
          </w:p>
        </w:tc>
      </w:tr>
      <w:tr w:rsidR="00D95C81" w14:paraId="6A3FD564" w14:textId="77777777" w:rsidTr="00B819BB">
        <w:tc>
          <w:tcPr>
            <w:tcW w:w="960" w:type="dxa"/>
          </w:tcPr>
          <w:p w14:paraId="44BD108E" w14:textId="77777777" w:rsidR="00D95C81" w:rsidRDefault="00D95C81" w:rsidP="00B819BB">
            <w:r>
              <w:t>Holden High School</w:t>
            </w:r>
          </w:p>
        </w:tc>
        <w:tc>
          <w:tcPr>
            <w:tcW w:w="960" w:type="dxa"/>
          </w:tcPr>
          <w:p w14:paraId="2430E8A9" w14:textId="77777777" w:rsidR="00D95C81" w:rsidRDefault="00D95C81" w:rsidP="00B819BB">
            <w:r>
              <w:t>78.92</w:t>
            </w:r>
          </w:p>
        </w:tc>
        <w:tc>
          <w:tcPr>
            <w:tcW w:w="960" w:type="dxa"/>
          </w:tcPr>
          <w:p w14:paraId="035A6368" w14:textId="77777777" w:rsidR="00D95C81" w:rsidRDefault="00D95C81" w:rsidP="00B819BB">
            <w:r>
              <w:t>Independent</w:t>
            </w:r>
          </w:p>
        </w:tc>
        <w:tc>
          <w:tcPr>
            <w:tcW w:w="960" w:type="dxa"/>
          </w:tcPr>
          <w:p w14:paraId="3DA42F40" w14:textId="77777777" w:rsidR="00D95C81" w:rsidRDefault="00D95C81" w:rsidP="00B819BB">
            <w:r>
              <w:t>&lt;$585</w:t>
            </w:r>
          </w:p>
        </w:tc>
        <w:tc>
          <w:tcPr>
            <w:tcW w:w="960" w:type="dxa"/>
          </w:tcPr>
          <w:p w14:paraId="5EB57301" w14:textId="77777777" w:rsidR="00D95C81" w:rsidRDefault="00D95C81" w:rsidP="00B819BB">
            <w:r>
              <w:t>Small (&lt;1000)</w:t>
            </w:r>
          </w:p>
        </w:tc>
        <w:tc>
          <w:tcPr>
            <w:tcW w:w="960" w:type="dxa"/>
          </w:tcPr>
          <w:p w14:paraId="7209D583" w14:textId="77777777" w:rsidR="00D95C81" w:rsidRDefault="00D95C81" w:rsidP="00B819BB">
            <w:r>
              <w:t>72.58</w:t>
            </w:r>
          </w:p>
        </w:tc>
        <w:tc>
          <w:tcPr>
            <w:tcW w:w="960" w:type="dxa"/>
          </w:tcPr>
          <w:p w14:paraId="7E50EEDC" w14:textId="77777777" w:rsidR="00D95C81" w:rsidRDefault="00D95C81" w:rsidP="00B819BB">
            <w:r>
              <w:t>71.66</w:t>
            </w:r>
          </w:p>
        </w:tc>
        <w:tc>
          <w:tcPr>
            <w:tcW w:w="960" w:type="dxa"/>
          </w:tcPr>
          <w:p w14:paraId="01E859E6" w14:textId="77777777" w:rsidR="00D95C81" w:rsidRDefault="00D95C81" w:rsidP="00B819BB">
            <w:r>
              <w:t>89.93</w:t>
            </w:r>
          </w:p>
        </w:tc>
        <w:tc>
          <w:tcPr>
            <w:tcW w:w="960" w:type="dxa"/>
          </w:tcPr>
          <w:p w14:paraId="49CD764A" w14:textId="77777777" w:rsidR="00D95C81" w:rsidRDefault="00D95C81" w:rsidP="00B819BB">
            <w:r>
              <w:t>88.52</w:t>
            </w:r>
          </w:p>
        </w:tc>
      </w:tr>
      <w:tr w:rsidR="00D95C81" w14:paraId="2053B716" w14:textId="77777777" w:rsidTr="00B819BB">
        <w:tc>
          <w:tcPr>
            <w:tcW w:w="960" w:type="dxa"/>
          </w:tcPr>
          <w:p w14:paraId="2DEA4C60" w14:textId="77777777" w:rsidR="00D95C81" w:rsidRDefault="00D95C81" w:rsidP="00B819BB">
            <w:r>
              <w:t>Pena High School</w:t>
            </w:r>
          </w:p>
        </w:tc>
        <w:tc>
          <w:tcPr>
            <w:tcW w:w="960" w:type="dxa"/>
          </w:tcPr>
          <w:p w14:paraId="1080B9B2" w14:textId="77777777" w:rsidR="00D95C81" w:rsidRDefault="00D95C81" w:rsidP="00B819BB">
            <w:r>
              <w:t>79.21</w:t>
            </w:r>
          </w:p>
        </w:tc>
        <w:tc>
          <w:tcPr>
            <w:tcW w:w="960" w:type="dxa"/>
          </w:tcPr>
          <w:p w14:paraId="3560ABB2" w14:textId="77777777" w:rsidR="00D95C81" w:rsidRDefault="00D95C81" w:rsidP="00B819BB">
            <w:r>
              <w:t>Independent</w:t>
            </w:r>
          </w:p>
        </w:tc>
        <w:tc>
          <w:tcPr>
            <w:tcW w:w="960" w:type="dxa"/>
          </w:tcPr>
          <w:p w14:paraId="58A790D2" w14:textId="77777777" w:rsidR="00D95C81" w:rsidRDefault="00D95C81" w:rsidP="00B819BB">
            <w:r>
              <w:t>$585-630</w:t>
            </w:r>
          </w:p>
        </w:tc>
        <w:tc>
          <w:tcPr>
            <w:tcW w:w="960" w:type="dxa"/>
          </w:tcPr>
          <w:p w14:paraId="2F6BBB3B" w14:textId="77777777" w:rsidR="00D95C81" w:rsidRDefault="00D95C81" w:rsidP="00B819BB">
            <w:r>
              <w:t>Small (&lt;1000)</w:t>
            </w:r>
          </w:p>
        </w:tc>
        <w:tc>
          <w:tcPr>
            <w:tcW w:w="960" w:type="dxa"/>
          </w:tcPr>
          <w:p w14:paraId="52FA9256" w14:textId="77777777" w:rsidR="00D95C81" w:rsidRDefault="00D95C81" w:rsidP="00B819BB">
            <w:r>
              <w:t>72.09</w:t>
            </w:r>
          </w:p>
        </w:tc>
        <w:tc>
          <w:tcPr>
            <w:tcW w:w="960" w:type="dxa"/>
          </w:tcPr>
          <w:p w14:paraId="71CCC727" w14:textId="77777777" w:rsidR="00D95C81" w:rsidRDefault="00D95C81" w:rsidP="00B819BB">
            <w:r>
              <w:t>71.61</w:t>
            </w:r>
          </w:p>
        </w:tc>
        <w:tc>
          <w:tcPr>
            <w:tcW w:w="960" w:type="dxa"/>
          </w:tcPr>
          <w:p w14:paraId="5801222C" w14:textId="77777777" w:rsidR="00D95C81" w:rsidRDefault="00D95C81" w:rsidP="00B819BB">
            <w:r>
              <w:t>91.68</w:t>
            </w:r>
          </w:p>
        </w:tc>
        <w:tc>
          <w:tcPr>
            <w:tcW w:w="960" w:type="dxa"/>
          </w:tcPr>
          <w:p w14:paraId="3E88C754" w14:textId="77777777" w:rsidR="00D95C81" w:rsidRDefault="00D95C81" w:rsidP="00B819BB">
            <w:r>
              <w:t>86.59</w:t>
            </w:r>
          </w:p>
        </w:tc>
      </w:tr>
      <w:tr w:rsidR="00D95C81" w14:paraId="2A6BB2D0" w14:textId="77777777" w:rsidTr="00B819BB">
        <w:tc>
          <w:tcPr>
            <w:tcW w:w="960" w:type="dxa"/>
          </w:tcPr>
          <w:p w14:paraId="46A38B1A" w14:textId="77777777" w:rsidR="00D95C81" w:rsidRDefault="00D95C81" w:rsidP="00B819BB">
            <w:r>
              <w:t>Rodriguez High School</w:t>
            </w:r>
          </w:p>
        </w:tc>
        <w:tc>
          <w:tcPr>
            <w:tcW w:w="960" w:type="dxa"/>
          </w:tcPr>
          <w:p w14:paraId="0B1C428F" w14:textId="77777777" w:rsidR="00D95C81" w:rsidRDefault="00D95C81" w:rsidP="00B819BB">
            <w:r>
              <w:t>79.42</w:t>
            </w:r>
          </w:p>
        </w:tc>
        <w:tc>
          <w:tcPr>
            <w:tcW w:w="960" w:type="dxa"/>
          </w:tcPr>
          <w:p w14:paraId="563220D2" w14:textId="77777777" w:rsidR="00D95C81" w:rsidRDefault="00D95C81" w:rsidP="00B819BB">
            <w:r>
              <w:t>Government</w:t>
            </w:r>
          </w:p>
        </w:tc>
        <w:tc>
          <w:tcPr>
            <w:tcW w:w="960" w:type="dxa"/>
          </w:tcPr>
          <w:p w14:paraId="5C21ECF5" w14:textId="77777777" w:rsidR="00D95C81" w:rsidRDefault="00D95C81" w:rsidP="00B819BB">
            <w:r>
              <w:t>$630-645</w:t>
            </w:r>
          </w:p>
        </w:tc>
        <w:tc>
          <w:tcPr>
            <w:tcW w:w="960" w:type="dxa"/>
          </w:tcPr>
          <w:p w14:paraId="1C8C5696" w14:textId="77777777" w:rsidR="00D95C81" w:rsidRDefault="00D95C81" w:rsidP="00B819BB">
            <w:r>
              <w:t>Large (2000-5000)</w:t>
            </w:r>
          </w:p>
        </w:tc>
        <w:tc>
          <w:tcPr>
            <w:tcW w:w="960" w:type="dxa"/>
          </w:tcPr>
          <w:p w14:paraId="4EE27B54" w14:textId="77777777" w:rsidR="00D95C81" w:rsidRDefault="00D95C81" w:rsidP="00B819BB">
            <w:r>
              <w:t>72.05</w:t>
            </w:r>
          </w:p>
        </w:tc>
        <w:tc>
          <w:tcPr>
            <w:tcW w:w="960" w:type="dxa"/>
          </w:tcPr>
          <w:p w14:paraId="61A22041" w14:textId="77777777" w:rsidR="00D95C81" w:rsidRDefault="00D95C81" w:rsidP="00B819BB">
            <w:r>
              <w:t>70.94</w:t>
            </w:r>
          </w:p>
        </w:tc>
        <w:tc>
          <w:tcPr>
            <w:tcW w:w="960" w:type="dxa"/>
          </w:tcPr>
          <w:p w14:paraId="23BC362E" w14:textId="77777777" w:rsidR="00D95C81" w:rsidRDefault="00D95C81" w:rsidP="00B819BB">
            <w:r>
              <w:t>90.80</w:t>
            </w:r>
          </w:p>
        </w:tc>
        <w:tc>
          <w:tcPr>
            <w:tcW w:w="960" w:type="dxa"/>
          </w:tcPr>
          <w:p w14:paraId="06775104" w14:textId="77777777" w:rsidR="00D95C81" w:rsidRDefault="00D95C81" w:rsidP="00B819BB">
            <w:r>
              <w:t>87.40</w:t>
            </w:r>
          </w:p>
        </w:tc>
      </w:tr>
      <w:tr w:rsidR="00D95C81" w14:paraId="45F3CAB8" w14:textId="77777777" w:rsidTr="00B819BB">
        <w:tc>
          <w:tcPr>
            <w:tcW w:w="960" w:type="dxa"/>
          </w:tcPr>
          <w:p w14:paraId="00B79D6C" w14:textId="77777777" w:rsidR="00D95C81" w:rsidRDefault="00D95C81" w:rsidP="00B819BB">
            <w:r>
              <w:t>Wright High School</w:t>
            </w:r>
          </w:p>
        </w:tc>
        <w:tc>
          <w:tcPr>
            <w:tcW w:w="960" w:type="dxa"/>
          </w:tcPr>
          <w:p w14:paraId="1F1EF321" w14:textId="77777777" w:rsidR="00D95C81" w:rsidRDefault="00D95C81" w:rsidP="00B819BB">
            <w:r>
              <w:t>79.72</w:t>
            </w:r>
          </w:p>
        </w:tc>
        <w:tc>
          <w:tcPr>
            <w:tcW w:w="960" w:type="dxa"/>
          </w:tcPr>
          <w:p w14:paraId="016209FE" w14:textId="77777777" w:rsidR="00D95C81" w:rsidRDefault="00D95C81" w:rsidP="00B819BB">
            <w:r>
              <w:t>Independent</w:t>
            </w:r>
          </w:p>
        </w:tc>
        <w:tc>
          <w:tcPr>
            <w:tcW w:w="960" w:type="dxa"/>
          </w:tcPr>
          <w:p w14:paraId="2925FB73" w14:textId="77777777" w:rsidR="00D95C81" w:rsidRDefault="00D95C81" w:rsidP="00B819BB">
            <w:r>
              <w:t>&lt;$585</w:t>
            </w:r>
          </w:p>
        </w:tc>
        <w:tc>
          <w:tcPr>
            <w:tcW w:w="960" w:type="dxa"/>
          </w:tcPr>
          <w:p w14:paraId="312C4661" w14:textId="77777777" w:rsidR="00D95C81" w:rsidRDefault="00D95C81" w:rsidP="00B819BB">
            <w:r>
              <w:t>Medium (1000-2000)</w:t>
            </w:r>
          </w:p>
        </w:tc>
        <w:tc>
          <w:tcPr>
            <w:tcW w:w="960" w:type="dxa"/>
          </w:tcPr>
          <w:p w14:paraId="0A94CB89" w14:textId="77777777" w:rsidR="00D95C81" w:rsidRDefault="00D95C81" w:rsidP="00B819BB">
            <w:r>
              <w:t>72.05</w:t>
            </w:r>
          </w:p>
        </w:tc>
        <w:tc>
          <w:tcPr>
            <w:tcW w:w="960" w:type="dxa"/>
          </w:tcPr>
          <w:p w14:paraId="09510783" w14:textId="77777777" w:rsidR="00D95C81" w:rsidRDefault="00D95C81" w:rsidP="00B819BB">
            <w:r>
              <w:t>70.97</w:t>
            </w:r>
          </w:p>
        </w:tc>
        <w:tc>
          <w:tcPr>
            <w:tcW w:w="960" w:type="dxa"/>
          </w:tcPr>
          <w:p w14:paraId="0499DDAC" w14:textId="77777777" w:rsidR="00D95C81" w:rsidRDefault="00D95C81" w:rsidP="00B819BB">
            <w:r>
              <w:t>91.78</w:t>
            </w:r>
          </w:p>
        </w:tc>
        <w:tc>
          <w:tcPr>
            <w:tcW w:w="960" w:type="dxa"/>
          </w:tcPr>
          <w:p w14:paraId="1DD9C1FD" w14:textId="77777777" w:rsidR="00D95C81" w:rsidRDefault="00D95C81" w:rsidP="00B819BB">
            <w:r>
              <w:t>86.67</w:t>
            </w:r>
          </w:p>
        </w:tc>
      </w:tr>
      <w:tr w:rsidR="00D95C81" w14:paraId="390881C8" w14:textId="77777777" w:rsidTr="00B819BB">
        <w:tc>
          <w:tcPr>
            <w:tcW w:w="960" w:type="dxa"/>
          </w:tcPr>
          <w:p w14:paraId="34B4DD72" w14:textId="77777777" w:rsidR="00D95C81" w:rsidRDefault="00D95C81" w:rsidP="00B819BB">
            <w:r>
              <w:t>Bailey High School</w:t>
            </w:r>
          </w:p>
        </w:tc>
        <w:tc>
          <w:tcPr>
            <w:tcW w:w="960" w:type="dxa"/>
          </w:tcPr>
          <w:p w14:paraId="19A027C6" w14:textId="77777777" w:rsidR="00D95C81" w:rsidRDefault="00D95C81" w:rsidP="00B819BB">
            <w:r>
              <w:t>80.08</w:t>
            </w:r>
          </w:p>
        </w:tc>
        <w:tc>
          <w:tcPr>
            <w:tcW w:w="960" w:type="dxa"/>
          </w:tcPr>
          <w:p w14:paraId="302283BD" w14:textId="77777777" w:rsidR="00D95C81" w:rsidRDefault="00D95C81" w:rsidP="00B819BB">
            <w:r>
              <w:t>Government</w:t>
            </w:r>
          </w:p>
        </w:tc>
        <w:tc>
          <w:tcPr>
            <w:tcW w:w="960" w:type="dxa"/>
          </w:tcPr>
          <w:p w14:paraId="3724B4F7" w14:textId="77777777" w:rsidR="00D95C81" w:rsidRDefault="00D95C81" w:rsidP="00B819BB">
            <w:r>
              <w:t>$585-630</w:t>
            </w:r>
          </w:p>
        </w:tc>
        <w:tc>
          <w:tcPr>
            <w:tcW w:w="960" w:type="dxa"/>
          </w:tcPr>
          <w:p w14:paraId="163F3044" w14:textId="77777777" w:rsidR="00D95C81" w:rsidRDefault="00D95C81" w:rsidP="00B819BB">
            <w:r>
              <w:t>Large (2000-5000)</w:t>
            </w:r>
          </w:p>
        </w:tc>
        <w:tc>
          <w:tcPr>
            <w:tcW w:w="960" w:type="dxa"/>
          </w:tcPr>
          <w:p w14:paraId="112B4D97" w14:textId="77777777" w:rsidR="00D95C81" w:rsidRDefault="00D95C81" w:rsidP="00B819BB">
            <w:r>
              <w:t>72.35</w:t>
            </w:r>
          </w:p>
        </w:tc>
        <w:tc>
          <w:tcPr>
            <w:tcW w:w="960" w:type="dxa"/>
          </w:tcPr>
          <w:p w14:paraId="454C45C3" w14:textId="77777777" w:rsidR="00D95C81" w:rsidRDefault="00D95C81" w:rsidP="00B819BB">
            <w:r>
              <w:t>71.01</w:t>
            </w:r>
          </w:p>
        </w:tc>
        <w:tc>
          <w:tcPr>
            <w:tcW w:w="960" w:type="dxa"/>
          </w:tcPr>
          <w:p w14:paraId="1A1D349E" w14:textId="77777777" w:rsidR="00D95C81" w:rsidRDefault="00D95C81" w:rsidP="00B819BB">
            <w:r>
              <w:t>91.64</w:t>
            </w:r>
          </w:p>
        </w:tc>
        <w:tc>
          <w:tcPr>
            <w:tcW w:w="960" w:type="dxa"/>
          </w:tcPr>
          <w:p w14:paraId="6D783EA7" w14:textId="77777777" w:rsidR="00D95C81" w:rsidRDefault="00D95C81" w:rsidP="00B819BB">
            <w:r>
              <w:t>87.38</w:t>
            </w:r>
          </w:p>
        </w:tc>
      </w:tr>
      <w:tr w:rsidR="00D95C81" w14:paraId="6D09B745" w14:textId="77777777" w:rsidTr="00B819BB">
        <w:tc>
          <w:tcPr>
            <w:tcW w:w="960" w:type="dxa"/>
          </w:tcPr>
          <w:p w14:paraId="1667ABE7" w14:textId="77777777" w:rsidR="00D95C81" w:rsidRDefault="00D95C81" w:rsidP="00B819BB">
            <w:r>
              <w:t>Cabrera High School</w:t>
            </w:r>
          </w:p>
        </w:tc>
        <w:tc>
          <w:tcPr>
            <w:tcW w:w="960" w:type="dxa"/>
          </w:tcPr>
          <w:p w14:paraId="223A7305" w14:textId="77777777" w:rsidR="00D95C81" w:rsidRDefault="00D95C81" w:rsidP="00B819BB">
            <w:r>
              <w:t>80.79</w:t>
            </w:r>
          </w:p>
        </w:tc>
        <w:tc>
          <w:tcPr>
            <w:tcW w:w="960" w:type="dxa"/>
          </w:tcPr>
          <w:p w14:paraId="375B3FD6" w14:textId="77777777" w:rsidR="00D95C81" w:rsidRDefault="00D95C81" w:rsidP="00B819BB">
            <w:r>
              <w:t>Independent</w:t>
            </w:r>
          </w:p>
        </w:tc>
        <w:tc>
          <w:tcPr>
            <w:tcW w:w="960" w:type="dxa"/>
          </w:tcPr>
          <w:p w14:paraId="42ACD759" w14:textId="77777777" w:rsidR="00D95C81" w:rsidRDefault="00D95C81" w:rsidP="00B819BB">
            <w:r>
              <w:t>&lt;$585</w:t>
            </w:r>
          </w:p>
        </w:tc>
        <w:tc>
          <w:tcPr>
            <w:tcW w:w="960" w:type="dxa"/>
          </w:tcPr>
          <w:p w14:paraId="7BCE4CAB" w14:textId="77777777" w:rsidR="00D95C81" w:rsidRDefault="00D95C81" w:rsidP="00B819BB">
            <w:r>
              <w:t>Medium (1000-2000)</w:t>
            </w:r>
          </w:p>
        </w:tc>
        <w:tc>
          <w:tcPr>
            <w:tcW w:w="960" w:type="dxa"/>
          </w:tcPr>
          <w:p w14:paraId="34602612" w14:textId="77777777" w:rsidR="00D95C81" w:rsidRDefault="00D95C81" w:rsidP="00B819BB">
            <w:r>
              <w:t>71.66</w:t>
            </w:r>
          </w:p>
        </w:tc>
        <w:tc>
          <w:tcPr>
            <w:tcW w:w="960" w:type="dxa"/>
          </w:tcPr>
          <w:p w14:paraId="67A15462" w14:textId="77777777" w:rsidR="00D95C81" w:rsidRDefault="00D95C81" w:rsidP="00B819BB">
            <w:r>
              <w:t>71.36</w:t>
            </w:r>
          </w:p>
        </w:tc>
        <w:tc>
          <w:tcPr>
            <w:tcW w:w="960" w:type="dxa"/>
          </w:tcPr>
          <w:p w14:paraId="332F1742" w14:textId="77777777" w:rsidR="00D95C81" w:rsidRDefault="00D95C81" w:rsidP="00B819BB">
            <w:r>
              <w:t>90.85</w:t>
            </w:r>
          </w:p>
        </w:tc>
        <w:tc>
          <w:tcPr>
            <w:tcW w:w="960" w:type="dxa"/>
          </w:tcPr>
          <w:p w14:paraId="309C08C8" w14:textId="77777777" w:rsidR="00D95C81" w:rsidRDefault="00D95C81" w:rsidP="00B819BB">
            <w:r>
              <w:t>89.07</w:t>
            </w:r>
          </w:p>
        </w:tc>
      </w:tr>
      <w:tr w:rsidR="00D95C81" w14:paraId="58CC4875" w14:textId="77777777" w:rsidTr="00B819BB">
        <w:tc>
          <w:tcPr>
            <w:tcW w:w="960" w:type="dxa"/>
          </w:tcPr>
          <w:p w14:paraId="28C8D15F" w14:textId="77777777" w:rsidR="00D95C81" w:rsidRDefault="00D95C81" w:rsidP="00B819BB">
            <w:r>
              <w:t>Griffin High School</w:t>
            </w:r>
          </w:p>
        </w:tc>
        <w:tc>
          <w:tcPr>
            <w:tcW w:w="960" w:type="dxa"/>
          </w:tcPr>
          <w:p w14:paraId="3B14F45E" w14:textId="77777777" w:rsidR="00D95C81" w:rsidRDefault="00D95C81" w:rsidP="00B819BB">
            <w:r>
              <w:t>81.34</w:t>
            </w:r>
          </w:p>
        </w:tc>
        <w:tc>
          <w:tcPr>
            <w:tcW w:w="960" w:type="dxa"/>
          </w:tcPr>
          <w:p w14:paraId="2DEF7F3C" w14:textId="77777777" w:rsidR="00D95C81" w:rsidRDefault="00D95C81" w:rsidP="00B819BB">
            <w:r>
              <w:t>Independent</w:t>
            </w:r>
          </w:p>
        </w:tc>
        <w:tc>
          <w:tcPr>
            <w:tcW w:w="960" w:type="dxa"/>
          </w:tcPr>
          <w:p w14:paraId="57F0E667" w14:textId="77777777" w:rsidR="00D95C81" w:rsidRDefault="00D95C81" w:rsidP="00B819BB">
            <w:r>
              <w:t>$585-630</w:t>
            </w:r>
          </w:p>
        </w:tc>
        <w:tc>
          <w:tcPr>
            <w:tcW w:w="960" w:type="dxa"/>
          </w:tcPr>
          <w:p w14:paraId="4FC3F3CE" w14:textId="77777777" w:rsidR="00D95C81" w:rsidRDefault="00D95C81" w:rsidP="00B819BB">
            <w:r>
              <w:t>Medium (1000-2000)</w:t>
            </w:r>
          </w:p>
        </w:tc>
        <w:tc>
          <w:tcPr>
            <w:tcW w:w="960" w:type="dxa"/>
          </w:tcPr>
          <w:p w14:paraId="2B6CFF60" w14:textId="77777777" w:rsidR="00D95C81" w:rsidRDefault="00D95C81" w:rsidP="00B819BB">
            <w:r>
              <w:t>71.79</w:t>
            </w:r>
          </w:p>
        </w:tc>
        <w:tc>
          <w:tcPr>
            <w:tcW w:w="960" w:type="dxa"/>
          </w:tcPr>
          <w:p w14:paraId="0F8DE20A" w14:textId="77777777" w:rsidR="00D95C81" w:rsidRDefault="00D95C81" w:rsidP="00B819BB">
            <w:r>
              <w:t>71.25</w:t>
            </w:r>
          </w:p>
        </w:tc>
        <w:tc>
          <w:tcPr>
            <w:tcW w:w="960" w:type="dxa"/>
          </w:tcPr>
          <w:p w14:paraId="51255D24" w14:textId="77777777" w:rsidR="00D95C81" w:rsidRDefault="00D95C81" w:rsidP="00B819BB">
            <w:r>
              <w:t>91.21</w:t>
            </w:r>
          </w:p>
        </w:tc>
        <w:tc>
          <w:tcPr>
            <w:tcW w:w="960" w:type="dxa"/>
          </w:tcPr>
          <w:p w14:paraId="2173212C" w14:textId="77777777" w:rsidR="00D95C81" w:rsidRDefault="00D95C81" w:rsidP="00B819BB">
            <w:r>
              <w:t>88.49</w:t>
            </w:r>
          </w:p>
        </w:tc>
      </w:tr>
    </w:tbl>
    <w:p w14:paraId="3004A88A" w14:textId="77777777" w:rsidR="00D95C81" w:rsidRDefault="00D95C81" w:rsidP="00D95C81"/>
    <w:p w14:paraId="06219C6B" w14:textId="77777777" w:rsidR="00403207" w:rsidRDefault="00403207" w:rsidP="006374B4">
      <w:pPr>
        <w:pStyle w:val="Heading1"/>
        <w:jc w:val="both"/>
      </w:pPr>
      <w:r>
        <w:t>Discussion</w:t>
      </w:r>
    </w:p>
    <w:p w14:paraId="3E9A1DA4" w14:textId="5A1EFCEB" w:rsidR="00403207" w:rsidRDefault="00CB3017" w:rsidP="006374B4">
      <w:pPr>
        <w:jc w:val="both"/>
      </w:pPr>
      <w:r>
        <w:t>The following observations are drawn from the analysis results presented above.</w:t>
      </w:r>
    </w:p>
    <w:p w14:paraId="6BD76D65" w14:textId="77777777" w:rsidR="00CB3017" w:rsidRDefault="00CB3017" w:rsidP="006374B4">
      <w:pPr>
        <w:jc w:val="both"/>
        <w:rPr>
          <w:b/>
          <w:bCs/>
        </w:rPr>
      </w:pPr>
      <w:r w:rsidRPr="00CB3017">
        <w:rPr>
          <w:b/>
          <w:bCs/>
        </w:rPr>
        <w:lastRenderedPageBreak/>
        <w:t>Resource Allocation and School Performance:</w:t>
      </w:r>
      <w:r>
        <w:rPr>
          <w:b/>
          <w:bCs/>
        </w:rPr>
        <w:t xml:space="preserve">  </w:t>
      </w:r>
    </w:p>
    <w:p w14:paraId="54DDD585" w14:textId="30208D3F" w:rsidR="00CB3017" w:rsidRDefault="00CB3017" w:rsidP="006374B4">
      <w:pPr>
        <w:pStyle w:val="ListParagraph"/>
        <w:numPr>
          <w:ilvl w:val="0"/>
          <w:numId w:val="10"/>
        </w:numPr>
        <w:jc w:val="both"/>
      </w:pPr>
      <w:r>
        <w:t>The total budget allocated across the 15 schools is significant ($24,649,428.00), reflecting substantial investment in education within the area.</w:t>
      </w:r>
    </w:p>
    <w:p w14:paraId="5D5541BB" w14:textId="66668460" w:rsidR="00CB3017" w:rsidRDefault="00CB3017" w:rsidP="006374B4">
      <w:pPr>
        <w:pStyle w:val="ListParagraph"/>
        <w:numPr>
          <w:ilvl w:val="0"/>
          <w:numId w:val="10"/>
        </w:numPr>
        <w:jc w:val="both"/>
      </w:pPr>
      <w:r>
        <w:t>Schools with a higher per-student budget do not necessarily perform better in terms of overall passing rates.</w:t>
      </w:r>
    </w:p>
    <w:p w14:paraId="2AC78AC9" w14:textId="5D318174" w:rsidR="00CB3017" w:rsidRPr="00CB3017" w:rsidRDefault="00CB3017" w:rsidP="006374B4">
      <w:pPr>
        <w:jc w:val="both"/>
        <w:rPr>
          <w:b/>
          <w:bCs/>
        </w:rPr>
      </w:pPr>
      <w:r w:rsidRPr="00CB3017">
        <w:rPr>
          <w:b/>
          <w:bCs/>
        </w:rPr>
        <w:t>Impact of School Size on Performance:</w:t>
      </w:r>
    </w:p>
    <w:p w14:paraId="36BD0BE4" w14:textId="1C4E34BB" w:rsidR="00CB3017" w:rsidRDefault="00CB3017" w:rsidP="006374B4">
      <w:pPr>
        <w:pStyle w:val="ListParagraph"/>
        <w:numPr>
          <w:ilvl w:val="0"/>
          <w:numId w:val="11"/>
        </w:numPr>
        <w:jc w:val="both"/>
      </w:pPr>
      <w:r>
        <w:t>Smaller schools tend to have higher scores and passing rates across all subjects compared to larger schools. This suggests that smaller class sizes m</w:t>
      </w:r>
      <w:r w:rsidR="008378A4">
        <w:t xml:space="preserve">ay be </w:t>
      </w:r>
      <w:r>
        <w:t xml:space="preserve">more conducive </w:t>
      </w:r>
      <w:r w:rsidR="008378A4">
        <w:t xml:space="preserve">a positive </w:t>
      </w:r>
      <w:r>
        <w:t>learning environment.</w:t>
      </w:r>
    </w:p>
    <w:p w14:paraId="0D7DF163" w14:textId="77777777" w:rsidR="00CB3017" w:rsidRPr="00CB3017" w:rsidRDefault="00CB3017" w:rsidP="006374B4">
      <w:pPr>
        <w:jc w:val="both"/>
        <w:rPr>
          <w:b/>
          <w:bCs/>
        </w:rPr>
      </w:pPr>
      <w:r w:rsidRPr="00CB3017">
        <w:rPr>
          <w:b/>
          <w:bCs/>
        </w:rPr>
        <w:t>School Type and Performance:</w:t>
      </w:r>
    </w:p>
    <w:p w14:paraId="6EF2BFD0" w14:textId="3FEEC27C" w:rsidR="00CB3017" w:rsidRDefault="00CB3017" w:rsidP="006374B4">
      <w:pPr>
        <w:pStyle w:val="ListParagraph"/>
        <w:numPr>
          <w:ilvl w:val="0"/>
          <w:numId w:val="11"/>
        </w:numPr>
        <w:jc w:val="both"/>
      </w:pPr>
      <w:r>
        <w:t xml:space="preserve">Independent schools generally outperform government schools in this dataset. For instance, the overall passing rates are higher in independent schools (76.97%) compared to government schools (70.70%). This </w:t>
      </w:r>
      <w:r w:rsidR="008378A4">
        <w:t xml:space="preserve">may be a results of </w:t>
      </w:r>
      <w:r>
        <w:t xml:space="preserve">better management, funding allocations, or </w:t>
      </w:r>
      <w:r w:rsidR="007E715D">
        <w:t xml:space="preserve">possibly even </w:t>
      </w:r>
      <w:r>
        <w:t xml:space="preserve">educational strategies </w:t>
      </w:r>
      <w:r w:rsidR="008378A4">
        <w:t>with</w:t>
      </w:r>
      <w:r>
        <w:t xml:space="preserve">in </w:t>
      </w:r>
      <w:r w:rsidR="008378A4">
        <w:t xml:space="preserve">the </w:t>
      </w:r>
      <w:r>
        <w:t xml:space="preserve">independent </w:t>
      </w:r>
      <w:r w:rsidR="008378A4">
        <w:t>school system</w:t>
      </w:r>
      <w:r>
        <w:t>.</w:t>
      </w:r>
    </w:p>
    <w:p w14:paraId="71B57476" w14:textId="77777777" w:rsidR="00CB3017" w:rsidRPr="00CB3017" w:rsidRDefault="00CB3017" w:rsidP="006374B4">
      <w:pPr>
        <w:jc w:val="both"/>
        <w:rPr>
          <w:b/>
          <w:bCs/>
        </w:rPr>
      </w:pPr>
      <w:r w:rsidRPr="00CB3017">
        <w:rPr>
          <w:b/>
          <w:bCs/>
        </w:rPr>
        <w:t>Academic Scores by Spending Categories:</w:t>
      </w:r>
    </w:p>
    <w:p w14:paraId="0D081B24" w14:textId="47E90734" w:rsidR="006374B4" w:rsidRPr="006374B4" w:rsidRDefault="006374B4" w:rsidP="006374B4">
      <w:pPr>
        <w:pStyle w:val="ListParagraph"/>
        <w:numPr>
          <w:ilvl w:val="0"/>
          <w:numId w:val="11"/>
        </w:numPr>
        <w:jc w:val="both"/>
        <w:rPr>
          <w:b/>
          <w:bCs/>
        </w:rPr>
      </w:pPr>
      <w:r w:rsidRPr="006374B4">
        <w:t xml:space="preserve">It </w:t>
      </w:r>
      <w:r w:rsidR="007E715D">
        <w:t>is</w:t>
      </w:r>
      <w:r w:rsidRPr="006374B4">
        <w:t xml:space="preserve"> observed that schools with lower per-student spending (less than $585) exhibit higher overall passing rates compared to those with the highest spending levels ($645-$680). This contradicts the common belief that increased spending per student necessarily results in improved academic outcomes. Instead, inefficiencies and poor financial discipline may contribute to higher expenditures without corresponding gains in student performance.</w:t>
      </w:r>
    </w:p>
    <w:p w14:paraId="3C2F0E21" w14:textId="7ED4FF4D" w:rsidR="00CB3017" w:rsidRPr="006374B4" w:rsidRDefault="00CB3017" w:rsidP="006374B4">
      <w:pPr>
        <w:jc w:val="both"/>
        <w:rPr>
          <w:b/>
          <w:bCs/>
        </w:rPr>
      </w:pPr>
      <w:r w:rsidRPr="006374B4">
        <w:rPr>
          <w:b/>
          <w:bCs/>
        </w:rPr>
        <w:t xml:space="preserve">Performance Trends </w:t>
      </w:r>
      <w:r w:rsidR="006374B4">
        <w:rPr>
          <w:b/>
          <w:bCs/>
        </w:rPr>
        <w:t>by Year</w:t>
      </w:r>
      <w:r w:rsidRPr="006374B4">
        <w:rPr>
          <w:b/>
          <w:bCs/>
        </w:rPr>
        <w:t>:</w:t>
      </w:r>
    </w:p>
    <w:p w14:paraId="0397A481" w14:textId="1EE7D8E9" w:rsidR="00CB3017" w:rsidRDefault="006374B4" w:rsidP="006374B4">
      <w:pPr>
        <w:pStyle w:val="ListParagraph"/>
        <w:numPr>
          <w:ilvl w:val="0"/>
          <w:numId w:val="11"/>
        </w:numPr>
        <w:jc w:val="both"/>
      </w:pPr>
      <w:r>
        <w:t>By e</w:t>
      </w:r>
      <w:r w:rsidR="00CB3017">
        <w:t>xamining annual performance in math</w:t>
      </w:r>
      <w:r>
        <w:t>ematics</w:t>
      </w:r>
      <w:r w:rsidR="00CB3017">
        <w:t xml:space="preserve"> and reading</w:t>
      </w:r>
      <w:r>
        <w:t xml:space="preserve"> across the four year groups</w:t>
      </w:r>
      <w:r w:rsidR="00CB3017">
        <w:t>, there does not appear to be significant fluctuation in scores by year, suggesting stability in the academic delivery and performance across the schools.</w:t>
      </w:r>
    </w:p>
    <w:p w14:paraId="6B8E9A8A" w14:textId="77777777" w:rsidR="00CB3017" w:rsidRPr="00CB3017" w:rsidRDefault="00CB3017" w:rsidP="006374B4">
      <w:pPr>
        <w:jc w:val="both"/>
        <w:rPr>
          <w:b/>
          <w:bCs/>
        </w:rPr>
      </w:pPr>
      <w:r w:rsidRPr="00CB3017">
        <w:rPr>
          <w:b/>
          <w:bCs/>
        </w:rPr>
        <w:t>Top and Bottom Performing Schools:</w:t>
      </w:r>
    </w:p>
    <w:p w14:paraId="13889AF6" w14:textId="37601A00" w:rsidR="00CB3017" w:rsidRDefault="00CB3017" w:rsidP="006374B4">
      <w:pPr>
        <w:pStyle w:val="ListParagraph"/>
        <w:numPr>
          <w:ilvl w:val="0"/>
          <w:numId w:val="11"/>
        </w:numPr>
        <w:jc w:val="both"/>
      </w:pPr>
      <w:r>
        <w:t xml:space="preserve">The top-performing schools, </w:t>
      </w:r>
      <w:r w:rsidR="007E715D">
        <w:t>e.g.</w:t>
      </w:r>
      <w:r>
        <w:t xml:space="preserve"> Griffin High School and Cabrera High School, both independent, consistently show high performance across all metrics. This reinforces the notion that school management and type can have a significant impact on educational outcomes.</w:t>
      </w:r>
    </w:p>
    <w:p w14:paraId="7AAD7C2C" w14:textId="77777777" w:rsidR="00CB3017" w:rsidRDefault="00CB3017" w:rsidP="006374B4">
      <w:pPr>
        <w:pStyle w:val="ListParagraph"/>
        <w:numPr>
          <w:ilvl w:val="0"/>
          <w:numId w:val="11"/>
        </w:numPr>
        <w:jc w:val="both"/>
      </w:pPr>
      <w:r>
        <w:t>The bottom performers, which are predominantly government schools, might be suffering from systemic issues that could include overcrowding, underfunding relative to needs, or less effective educational policies.</w:t>
      </w:r>
    </w:p>
    <w:p w14:paraId="503C2D9D" w14:textId="0D2957FF" w:rsidR="00403207" w:rsidRDefault="00403207" w:rsidP="006374B4">
      <w:pPr>
        <w:pStyle w:val="Heading1"/>
        <w:jc w:val="both"/>
      </w:pPr>
      <w:r>
        <w:lastRenderedPageBreak/>
        <w:t>Recommendations</w:t>
      </w:r>
    </w:p>
    <w:p w14:paraId="09C8E985" w14:textId="0B71838D" w:rsidR="00403207" w:rsidRDefault="006374B4" w:rsidP="006374B4">
      <w:pPr>
        <w:jc w:val="both"/>
      </w:pPr>
      <w:r>
        <w:t>Based on the observations above, it may be prudent to consider the following:</w:t>
      </w:r>
    </w:p>
    <w:p w14:paraId="72209211" w14:textId="1A918C52" w:rsidR="006374B4" w:rsidRDefault="006374B4" w:rsidP="007E715D">
      <w:pPr>
        <w:pStyle w:val="ListParagraph"/>
        <w:numPr>
          <w:ilvl w:val="0"/>
          <w:numId w:val="14"/>
        </w:numPr>
        <w:jc w:val="both"/>
      </w:pPr>
      <w:r w:rsidRPr="007E715D">
        <w:rPr>
          <w:b/>
          <w:bCs/>
        </w:rPr>
        <w:t>Policy Review:</w:t>
      </w:r>
      <w:r>
        <w:t xml:space="preserve"> Local educational authorities should consider reviewing resource allocation policies to ensure that funds are being utilised effectively, particularly in schools that are underperforming despite high budgets per student.</w:t>
      </w:r>
    </w:p>
    <w:p w14:paraId="6690843E" w14:textId="77777777" w:rsidR="006374B4" w:rsidRDefault="006374B4" w:rsidP="007E715D">
      <w:pPr>
        <w:pStyle w:val="ListParagraph"/>
        <w:numPr>
          <w:ilvl w:val="0"/>
          <w:numId w:val="14"/>
        </w:numPr>
        <w:jc w:val="both"/>
      </w:pPr>
      <w:r w:rsidRPr="007E715D">
        <w:rPr>
          <w:b/>
          <w:bCs/>
        </w:rPr>
        <w:t>Support for Larger Schools:</w:t>
      </w:r>
      <w:r>
        <w:t xml:space="preserve"> Tailored strategies to support larger schools, possibly focusing on reducing class sizes or enhancing teacher support, could help improve performance metrics.</w:t>
      </w:r>
    </w:p>
    <w:p w14:paraId="75FC8BDF" w14:textId="512E3848" w:rsidR="006374B4" w:rsidRPr="00403207" w:rsidRDefault="006374B4" w:rsidP="007E715D">
      <w:pPr>
        <w:pStyle w:val="ListParagraph"/>
        <w:numPr>
          <w:ilvl w:val="0"/>
          <w:numId w:val="14"/>
        </w:numPr>
        <w:jc w:val="both"/>
      </w:pPr>
      <w:r w:rsidRPr="007E715D">
        <w:rPr>
          <w:b/>
          <w:bCs/>
        </w:rPr>
        <w:t>Investigate and Replicate Success Models:</w:t>
      </w:r>
      <w:r>
        <w:t xml:space="preserve"> Further investigation into the management and operational models of top-performing independent schools to identify practices that could be replicated in government schools.</w:t>
      </w:r>
    </w:p>
    <w:p w14:paraId="4C96CCD0" w14:textId="77777777" w:rsidR="00403207" w:rsidRDefault="00403207" w:rsidP="006374B4">
      <w:pPr>
        <w:jc w:val="both"/>
      </w:pPr>
    </w:p>
    <w:sectPr w:rsidR="00403207" w:rsidSect="00542903">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82564" w14:textId="77777777" w:rsidR="00542903" w:rsidRDefault="00542903" w:rsidP="006374B4">
      <w:pPr>
        <w:spacing w:after="0" w:line="240" w:lineRule="auto"/>
      </w:pPr>
      <w:r>
        <w:separator/>
      </w:r>
    </w:p>
  </w:endnote>
  <w:endnote w:type="continuationSeparator" w:id="0">
    <w:p w14:paraId="77F774E3" w14:textId="77777777" w:rsidR="00542903" w:rsidRDefault="00542903" w:rsidP="0063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F721" w14:textId="77777777" w:rsidR="00542903" w:rsidRDefault="00542903" w:rsidP="006374B4">
      <w:pPr>
        <w:spacing w:after="0" w:line="240" w:lineRule="auto"/>
      </w:pPr>
      <w:r>
        <w:separator/>
      </w:r>
    </w:p>
  </w:footnote>
  <w:footnote w:type="continuationSeparator" w:id="0">
    <w:p w14:paraId="3CB63E6D" w14:textId="77777777" w:rsidR="00542903" w:rsidRDefault="00542903" w:rsidP="00637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F0B8" w14:textId="4B854740" w:rsidR="006374B4" w:rsidRDefault="006374B4">
    <w:pPr>
      <w:pStyle w:val="Header"/>
    </w:pPr>
    <w:r>
      <w:rPr>
        <w:noProof/>
      </w:rPr>
      <mc:AlternateContent>
        <mc:Choice Requires="wps">
          <w:drawing>
            <wp:anchor distT="0" distB="0" distL="0" distR="0" simplePos="0" relativeHeight="251659264" behindDoc="0" locked="0" layoutInCell="1" allowOverlap="1" wp14:anchorId="530B52CB" wp14:editId="13530D28">
              <wp:simplePos x="635" y="635"/>
              <wp:positionH relativeFrom="page">
                <wp:align>right</wp:align>
              </wp:positionH>
              <wp:positionV relativeFrom="page">
                <wp:align>top</wp:align>
              </wp:positionV>
              <wp:extent cx="443865" cy="443865"/>
              <wp:effectExtent l="0" t="0" r="0" b="17780"/>
              <wp:wrapNone/>
              <wp:docPr id="159984358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F4D7D" w14:textId="006C8749"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0B52CB" id="_x0000_t202" coordsize="21600,21600" o:spt="202" path="m,l,21600r21600,l21600,xe">
              <v:stroke joinstyle="miter"/>
              <v:path gradientshapeok="t" o:connecttype="rect"/>
            </v:shapetype>
            <v:shape id="Text Box 2" o:spid="_x0000_s1026" type="#_x0000_t202" alt="[OFFIC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3E9F4D7D" w14:textId="006C8749"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02F1" w14:textId="69F4BC29" w:rsidR="006374B4" w:rsidRDefault="006374B4">
    <w:pPr>
      <w:pStyle w:val="Header"/>
    </w:pPr>
    <w:r>
      <w:rPr>
        <w:noProof/>
      </w:rPr>
      <mc:AlternateContent>
        <mc:Choice Requires="wps">
          <w:drawing>
            <wp:anchor distT="0" distB="0" distL="0" distR="0" simplePos="0" relativeHeight="251660288" behindDoc="0" locked="0" layoutInCell="1" allowOverlap="1" wp14:anchorId="6CE3596B" wp14:editId="7C0719F5">
              <wp:simplePos x="1143000" y="457200"/>
              <wp:positionH relativeFrom="page">
                <wp:align>right</wp:align>
              </wp:positionH>
              <wp:positionV relativeFrom="page">
                <wp:align>top</wp:align>
              </wp:positionV>
              <wp:extent cx="443865" cy="443865"/>
              <wp:effectExtent l="0" t="0" r="0" b="17780"/>
              <wp:wrapNone/>
              <wp:docPr id="12157107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67B8C1" w14:textId="3E27AE70"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CE3596B" id="_x0000_t202" coordsize="21600,21600" o:spt="202" path="m,l,21600r21600,l21600,xe">
              <v:stroke joinstyle="miter"/>
              <v:path gradientshapeok="t" o:connecttype="rect"/>
            </v:shapetype>
            <v:shape id="Text Box 3" o:spid="_x0000_s1027" type="#_x0000_t202" alt="[OFFIC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867B8C1" w14:textId="3E27AE70"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932" w14:textId="53FFB780" w:rsidR="006374B4" w:rsidRDefault="006374B4">
    <w:pPr>
      <w:pStyle w:val="Header"/>
    </w:pPr>
    <w:r>
      <w:rPr>
        <w:noProof/>
      </w:rPr>
      <mc:AlternateContent>
        <mc:Choice Requires="wps">
          <w:drawing>
            <wp:anchor distT="0" distB="0" distL="0" distR="0" simplePos="0" relativeHeight="251658240" behindDoc="0" locked="0" layoutInCell="1" allowOverlap="1" wp14:anchorId="142F8F55" wp14:editId="3C33ACE8">
              <wp:simplePos x="635" y="635"/>
              <wp:positionH relativeFrom="page">
                <wp:align>right</wp:align>
              </wp:positionH>
              <wp:positionV relativeFrom="page">
                <wp:align>top</wp:align>
              </wp:positionV>
              <wp:extent cx="443865" cy="443865"/>
              <wp:effectExtent l="0" t="0" r="0" b="17780"/>
              <wp:wrapNone/>
              <wp:docPr id="23566956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1DE4D1" w14:textId="1BE004A3"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42F8F55" id="_x0000_t202" coordsize="21600,21600" o:spt="202" path="m,l,21600r21600,l21600,xe">
              <v:stroke joinstyle="miter"/>
              <v:path gradientshapeok="t" o:connecttype="rect"/>
            </v:shapetype>
            <v:shape id="Text Box 1" o:spid="_x0000_s1028" type="#_x0000_t202" alt="[OFFIC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3E1DE4D1" w14:textId="1BE004A3" w:rsidR="006374B4" w:rsidRPr="006374B4" w:rsidRDefault="006374B4" w:rsidP="006374B4">
                    <w:pPr>
                      <w:spacing w:after="0"/>
                      <w:rPr>
                        <w:rFonts w:ascii="Arial" w:eastAsia="Arial" w:hAnsi="Arial" w:cs="Arial"/>
                        <w:noProof/>
                        <w:color w:val="000000"/>
                        <w:sz w:val="16"/>
                        <w:szCs w:val="16"/>
                      </w:rPr>
                    </w:pPr>
                    <w:r w:rsidRPr="006374B4">
                      <w:rPr>
                        <w:rFonts w:ascii="Arial" w:eastAsia="Arial" w:hAnsi="Arial" w:cs="Arial"/>
                        <w:noProof/>
                        <w:color w:val="000000"/>
                        <w:sz w:val="16"/>
                        <w:szCs w:val="16"/>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AC36C4"/>
    <w:multiLevelType w:val="hybridMultilevel"/>
    <w:tmpl w:val="749C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933BB"/>
    <w:multiLevelType w:val="hybridMultilevel"/>
    <w:tmpl w:val="C51C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A6AE2"/>
    <w:multiLevelType w:val="hybridMultilevel"/>
    <w:tmpl w:val="60D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07DDD"/>
    <w:multiLevelType w:val="hybridMultilevel"/>
    <w:tmpl w:val="CAD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534B7"/>
    <w:multiLevelType w:val="hybridMultilevel"/>
    <w:tmpl w:val="1FB8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209061">
    <w:abstractNumId w:val="8"/>
  </w:num>
  <w:num w:numId="2" w16cid:durableId="43413743">
    <w:abstractNumId w:val="6"/>
  </w:num>
  <w:num w:numId="3" w16cid:durableId="1825270403">
    <w:abstractNumId w:val="5"/>
  </w:num>
  <w:num w:numId="4" w16cid:durableId="1869371442">
    <w:abstractNumId w:val="4"/>
  </w:num>
  <w:num w:numId="5" w16cid:durableId="855966801">
    <w:abstractNumId w:val="7"/>
  </w:num>
  <w:num w:numId="6" w16cid:durableId="297959118">
    <w:abstractNumId w:val="3"/>
  </w:num>
  <w:num w:numId="7" w16cid:durableId="2039619225">
    <w:abstractNumId w:val="2"/>
  </w:num>
  <w:num w:numId="8" w16cid:durableId="236676840">
    <w:abstractNumId w:val="1"/>
  </w:num>
  <w:num w:numId="9" w16cid:durableId="1279144798">
    <w:abstractNumId w:val="0"/>
  </w:num>
  <w:num w:numId="10" w16cid:durableId="436029271">
    <w:abstractNumId w:val="9"/>
  </w:num>
  <w:num w:numId="11" w16cid:durableId="571163019">
    <w:abstractNumId w:val="10"/>
  </w:num>
  <w:num w:numId="12" w16cid:durableId="197352852">
    <w:abstractNumId w:val="11"/>
  </w:num>
  <w:num w:numId="13" w16cid:durableId="191000708">
    <w:abstractNumId w:val="12"/>
  </w:num>
  <w:num w:numId="14" w16cid:durableId="6789722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DDE"/>
    <w:rsid w:val="0015074B"/>
    <w:rsid w:val="0029639D"/>
    <w:rsid w:val="00326F90"/>
    <w:rsid w:val="00403207"/>
    <w:rsid w:val="00542903"/>
    <w:rsid w:val="005654EE"/>
    <w:rsid w:val="006374B4"/>
    <w:rsid w:val="007E715D"/>
    <w:rsid w:val="008378A4"/>
    <w:rsid w:val="00AA1D8D"/>
    <w:rsid w:val="00B47730"/>
    <w:rsid w:val="00C466D3"/>
    <w:rsid w:val="00CB0664"/>
    <w:rsid w:val="00CB3017"/>
    <w:rsid w:val="00D95C81"/>
    <w:rsid w:val="00EC79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D0403"/>
  <w14:defaultImageDpi w14:val="300"/>
  <w15:docId w15:val="{0D37737F-F289-4F31-862A-2BA98E78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491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Ware, Wendy</cp:lastModifiedBy>
  <cp:revision>5</cp:revision>
  <dcterms:created xsi:type="dcterms:W3CDTF">2013-12-23T23:15:00Z</dcterms:created>
  <dcterms:modified xsi:type="dcterms:W3CDTF">2024-04-12T01:06:00Z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e0c083f,5f5bacfc,73f0702</vt:lpwstr>
  </property>
  <property fmtid="{D5CDD505-2E9C-101B-9397-08002B2CF9AE}" pid="3" name="ClassificationContentMarkingHeaderFontProps">
    <vt:lpwstr>#000000,8,Arial</vt:lpwstr>
  </property>
  <property fmtid="{D5CDD505-2E9C-101B-9397-08002B2CF9AE}" pid="4" name="ClassificationContentMarkingHeaderText">
    <vt:lpwstr>[OFFICIAL]</vt:lpwstr>
  </property>
  <property fmtid="{D5CDD505-2E9C-101B-9397-08002B2CF9AE}" pid="5" name="MSIP_Label_e3f2a5e4-10d8-4dfe-8082-7352c27520cb_Enabled">
    <vt:lpwstr>true</vt:lpwstr>
  </property>
  <property fmtid="{D5CDD505-2E9C-101B-9397-08002B2CF9AE}" pid="6" name="MSIP_Label_e3f2a5e4-10d8-4dfe-8082-7352c27520cb_SetDate">
    <vt:lpwstr>2024-04-11T15:20:25Z</vt:lpwstr>
  </property>
  <property fmtid="{D5CDD505-2E9C-101B-9397-08002B2CF9AE}" pid="7" name="MSIP_Label_e3f2a5e4-10d8-4dfe-8082-7352c27520cb_Method">
    <vt:lpwstr>Standard</vt:lpwstr>
  </property>
  <property fmtid="{D5CDD505-2E9C-101B-9397-08002B2CF9AE}" pid="8" name="MSIP_Label_e3f2a5e4-10d8-4dfe-8082-7352c27520cb_Name">
    <vt:lpwstr>_Official</vt:lpwstr>
  </property>
  <property fmtid="{D5CDD505-2E9C-101B-9397-08002B2CF9AE}" pid="9" name="MSIP_Label_e3f2a5e4-10d8-4dfe-8082-7352c27520cb_SiteId">
    <vt:lpwstr>2864f69d-77c3-4fbe-bbc0-97502052391a</vt:lpwstr>
  </property>
  <property fmtid="{D5CDD505-2E9C-101B-9397-08002B2CF9AE}" pid="10" name="MSIP_Label_e3f2a5e4-10d8-4dfe-8082-7352c27520cb_ActionId">
    <vt:lpwstr>891aef2a-5151-4324-9ae0-ab4a97dac0a0</vt:lpwstr>
  </property>
  <property fmtid="{D5CDD505-2E9C-101B-9397-08002B2CF9AE}" pid="11" name="MSIP_Label_e3f2a5e4-10d8-4dfe-8082-7352c27520cb_ContentBits">
    <vt:lpwstr>1</vt:lpwstr>
  </property>
</Properties>
</file>